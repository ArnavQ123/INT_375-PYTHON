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6EF85" w14:textId="77777777" w:rsidR="00E6645E" w:rsidRDefault="00E6645E">
      <w:pPr>
        <w:jc w:val="center"/>
      </w:pPr>
    </w:p>
    <w:p w14:paraId="0D2FA1FA" w14:textId="77777777" w:rsidR="00E6645E" w:rsidRDefault="00000000">
      <w:pPr>
        <w:jc w:val="center"/>
      </w:pPr>
      <w:r>
        <w:t>DATA SCIENCE</w:t>
      </w:r>
    </w:p>
    <w:p w14:paraId="7765B36E" w14:textId="77777777" w:rsidR="00E6645E" w:rsidRDefault="00000000">
      <w:pPr>
        <w:jc w:val="center"/>
      </w:pPr>
      <w:r>
        <w:t>PROJECT REPORT</w:t>
      </w:r>
    </w:p>
    <w:p w14:paraId="24373E88" w14:textId="77777777" w:rsidR="00FF76A7" w:rsidRDefault="00000000" w:rsidP="00FF76A7">
      <w:pPr>
        <w:jc w:val="center"/>
      </w:pPr>
      <w:r>
        <w:t>(Project Semester January-April 2025)</w:t>
      </w:r>
    </w:p>
    <w:p w14:paraId="376B05D5" w14:textId="55B2BA65" w:rsidR="00E6645E" w:rsidRPr="00FF76A7" w:rsidRDefault="00FF76A7" w:rsidP="00FF76A7">
      <w:pPr>
        <w:jc w:val="center"/>
      </w:pPr>
      <w:r>
        <w:rPr>
          <w:b/>
          <w:bCs/>
          <w:sz w:val="32"/>
          <w:szCs w:val="32"/>
          <w:u w:val="single"/>
        </w:rPr>
        <w:t xml:space="preserve"> </w:t>
      </w:r>
      <w:r w:rsidR="00000000" w:rsidRPr="001C7052">
        <w:rPr>
          <w:b/>
          <w:bCs/>
          <w:sz w:val="32"/>
          <w:szCs w:val="32"/>
          <w:u w:val="single"/>
        </w:rPr>
        <w:t>Exploratory Data Analysis on</w:t>
      </w:r>
      <w:r>
        <w:rPr>
          <w:b/>
          <w:bCs/>
          <w:sz w:val="32"/>
          <w:szCs w:val="32"/>
          <w:u w:val="single"/>
        </w:rPr>
        <w:t xml:space="preserve"> IPL MATCHES</w:t>
      </w:r>
      <w:r w:rsidRPr="00FF76A7">
        <w:rPr>
          <w:b/>
          <w:bCs/>
          <w:sz w:val="32"/>
          <w:szCs w:val="32"/>
          <w:u w:val="single"/>
        </w:rPr>
        <w:t xml:space="preserve"> </w:t>
      </w:r>
    </w:p>
    <w:p w14:paraId="1FCBA0EF" w14:textId="77777777" w:rsidR="00E6645E" w:rsidRDefault="00000000">
      <w:pPr>
        <w:jc w:val="center"/>
      </w:pPr>
      <w:r>
        <w:t>Submitted by</w:t>
      </w:r>
    </w:p>
    <w:p w14:paraId="61E9C185" w14:textId="08540E82" w:rsidR="00E6645E" w:rsidRDefault="00FF76A7">
      <w:pPr>
        <w:jc w:val="center"/>
      </w:pPr>
      <w:r>
        <w:t>Arnav Khandelwal</w:t>
      </w:r>
    </w:p>
    <w:p w14:paraId="5FB1FD35" w14:textId="2CA84196" w:rsidR="00E6645E" w:rsidRDefault="00000000">
      <w:pPr>
        <w:jc w:val="center"/>
      </w:pPr>
      <w:r>
        <w:t>Registration No: 123</w:t>
      </w:r>
      <w:r w:rsidR="00FF76A7">
        <w:t>08643</w:t>
      </w:r>
    </w:p>
    <w:p w14:paraId="741D88F8" w14:textId="6E6C2473" w:rsidR="00FF76A7" w:rsidRDefault="00000000">
      <w:pPr>
        <w:jc w:val="center"/>
      </w:pPr>
      <w:r>
        <w:t xml:space="preserve">Programme </w:t>
      </w:r>
      <w:r w:rsidR="00FF76A7">
        <w:t xml:space="preserve">: </w:t>
      </w:r>
      <w:r w:rsidR="00FF76A7" w:rsidRPr="00B93E63">
        <w:t>DATA SCIENCE TOOLBOX: PYTHON PROGRAMMING</w:t>
      </w:r>
    </w:p>
    <w:p w14:paraId="4A4BB7B0" w14:textId="7B617C8B" w:rsidR="00E6645E" w:rsidRDefault="00000000">
      <w:pPr>
        <w:jc w:val="center"/>
      </w:pPr>
      <w:r>
        <w:t xml:space="preserve">Section: </w:t>
      </w:r>
      <w:r w:rsidR="00B93E63">
        <w:t>K</w:t>
      </w:r>
      <w:r w:rsidR="00FF76A7">
        <w:t>23GX</w:t>
      </w:r>
    </w:p>
    <w:p w14:paraId="55D2C82F" w14:textId="77777777" w:rsidR="00E6645E" w:rsidRDefault="00000000">
      <w:pPr>
        <w:jc w:val="center"/>
      </w:pPr>
      <w:r>
        <w:t>Course Code: INT375</w:t>
      </w:r>
    </w:p>
    <w:p w14:paraId="12568679" w14:textId="77777777" w:rsidR="00E6645E" w:rsidRDefault="00000000">
      <w:pPr>
        <w:jc w:val="center"/>
      </w:pPr>
      <w:r>
        <w:t>Under the Guidance of</w:t>
      </w:r>
    </w:p>
    <w:p w14:paraId="1C7189CE" w14:textId="740084AB" w:rsidR="00E6645E" w:rsidRDefault="00FF76A7">
      <w:pPr>
        <w:jc w:val="center"/>
      </w:pPr>
      <w:r>
        <w:t>Gargi Sharma</w:t>
      </w:r>
    </w:p>
    <w:p w14:paraId="4AC06001" w14:textId="77777777" w:rsidR="00E6645E" w:rsidRDefault="00000000">
      <w:pPr>
        <w:jc w:val="center"/>
      </w:pPr>
      <w:r>
        <w:t>Discipline of CSE/IT</w:t>
      </w:r>
    </w:p>
    <w:p w14:paraId="512FDABB" w14:textId="77777777" w:rsidR="00E6645E" w:rsidRDefault="00000000">
      <w:r>
        <w:t>Lovely School of Computer Science and Engineering</w:t>
      </w:r>
    </w:p>
    <w:p w14:paraId="33E72601" w14:textId="77777777" w:rsidR="00E6645E" w:rsidRDefault="00000000">
      <w:r>
        <w:t>Lovely Professional University, Phagwara</w:t>
      </w:r>
    </w:p>
    <w:p w14:paraId="45A9C7AF" w14:textId="77777777" w:rsidR="00E6645E" w:rsidRDefault="00000000">
      <w:r>
        <w:br w:type="page"/>
      </w:r>
    </w:p>
    <w:p w14:paraId="1D5E5DD1" w14:textId="77777777" w:rsidR="00E6645E" w:rsidRDefault="00000000">
      <w:pPr>
        <w:pStyle w:val="Heading1"/>
      </w:pPr>
      <w:r>
        <w:lastRenderedPageBreak/>
        <w:t>DECLARATION</w:t>
      </w:r>
    </w:p>
    <w:p w14:paraId="4841DB37" w14:textId="26C8A31C" w:rsidR="00E6645E" w:rsidRDefault="00000000">
      <w:r>
        <w:t xml:space="preserve">I, </w:t>
      </w:r>
      <w:r w:rsidR="00FF76A7">
        <w:t>Arnav Khandelwal</w:t>
      </w:r>
      <w:r>
        <w:t xml:space="preserve">, student of </w:t>
      </w:r>
      <w:r w:rsidR="00B93E63" w:rsidRPr="00B93E63">
        <w:t xml:space="preserve">DATA SCIENCE TOOLBOX: PYTHON PROGRAMMING </w:t>
      </w:r>
      <w:r>
        <w:t>under CSE/IT Discipline at, Lovely Professional University, Punjab, hereby declare that all the information furnished in this project report is based on my own intensive work and is genuine.</w:t>
      </w:r>
    </w:p>
    <w:p w14:paraId="2183A0FA" w14:textId="77777777" w:rsidR="00E6645E" w:rsidRDefault="00000000">
      <w:r>
        <w:br/>
        <w:t>Date: 2025-04-11</w:t>
      </w:r>
    </w:p>
    <w:p w14:paraId="51C3620C" w14:textId="334D0929" w:rsidR="00E6645E" w:rsidRDefault="00000000">
      <w:r>
        <w:br/>
        <w:t>Signature</w:t>
      </w:r>
      <w:r w:rsidR="00B93E63">
        <w:t xml:space="preserve"> </w:t>
      </w:r>
      <w:r w:rsidR="00FF76A7">
        <w:t>Arnav Khandelwal</w:t>
      </w:r>
      <w:r>
        <w:br/>
        <w:t>Registration No. 123</w:t>
      </w:r>
      <w:r w:rsidR="00FF76A7">
        <w:t>08643</w:t>
      </w:r>
      <w:r>
        <w:br/>
      </w:r>
      <w:r>
        <w:br/>
        <w:t xml:space="preserve">Name of the student: </w:t>
      </w:r>
      <w:r w:rsidR="00FF76A7">
        <w:t>Arnav Khandelwal</w:t>
      </w:r>
    </w:p>
    <w:p w14:paraId="4F954E49" w14:textId="77777777" w:rsidR="00E6645E" w:rsidRDefault="00000000">
      <w:r>
        <w:br w:type="page"/>
      </w:r>
    </w:p>
    <w:p w14:paraId="2DE91DE3" w14:textId="77777777" w:rsidR="00E6645E" w:rsidRDefault="00000000">
      <w:pPr>
        <w:pStyle w:val="Heading1"/>
      </w:pPr>
      <w:r>
        <w:lastRenderedPageBreak/>
        <w:t>CERTIFICATE</w:t>
      </w:r>
    </w:p>
    <w:p w14:paraId="632C5F5C" w14:textId="6E3CEFAB" w:rsidR="00E6645E" w:rsidRDefault="00000000">
      <w:r>
        <w:t xml:space="preserve">This is to certify that Mr. </w:t>
      </w:r>
      <w:r w:rsidR="00FF76A7">
        <w:t>Arnav Khandelwal</w:t>
      </w:r>
      <w:r>
        <w:t xml:space="preserve"> bearing Registration No. 123</w:t>
      </w:r>
      <w:r w:rsidR="00FF76A7">
        <w:t>08643</w:t>
      </w:r>
      <w:r>
        <w:t xml:space="preserve"> has completed INT375 project titled, “Exploratory Data Analysis on</w:t>
      </w:r>
      <w:r w:rsidR="00FF76A7">
        <w:t xml:space="preserve"> </w:t>
      </w:r>
      <w:r w:rsidR="00CB15D1">
        <w:t>I</w:t>
      </w:r>
      <w:r w:rsidR="00FF76A7">
        <w:t xml:space="preserve">pl </w:t>
      </w:r>
      <w:r w:rsidR="00CB15D1">
        <w:t>M</w:t>
      </w:r>
      <w:r w:rsidR="00FF76A7">
        <w:t>atches</w:t>
      </w:r>
      <w:r>
        <w:t>” under my guidance and supervision. To the best of my knowledge, the present work is the result of his original development, effort and study.</w:t>
      </w:r>
    </w:p>
    <w:p w14:paraId="38533AB8" w14:textId="1E730390" w:rsidR="00E6645E" w:rsidRDefault="00000000">
      <w:r>
        <w:br/>
        <w:t>Signature and Name of the Supervisor</w:t>
      </w:r>
      <w:r>
        <w:br/>
      </w:r>
      <w:r w:rsidR="00CB15D1">
        <w:t>Gargi Sharma</w:t>
      </w:r>
      <w:r>
        <w:br/>
      </w:r>
      <w:r>
        <w:br/>
        <w:t>Designation of the Supervisor</w:t>
      </w:r>
      <w:r>
        <w:br/>
        <w:t>School of Computer Science and Engineering</w:t>
      </w:r>
      <w:r>
        <w:br/>
        <w:t>Lovely Professional University</w:t>
      </w:r>
      <w:r>
        <w:br/>
        <w:t>Phagwara, Punjab.</w:t>
      </w:r>
    </w:p>
    <w:p w14:paraId="6C0066B4" w14:textId="77777777" w:rsidR="00E6645E" w:rsidRDefault="00000000">
      <w:r>
        <w:br/>
        <w:t>Date: 2025-04-11</w:t>
      </w:r>
    </w:p>
    <w:p w14:paraId="6670FAA1" w14:textId="77777777" w:rsidR="00E6645E" w:rsidRDefault="00000000">
      <w:r>
        <w:br w:type="page"/>
      </w:r>
    </w:p>
    <w:p w14:paraId="174BDA6B" w14:textId="77777777" w:rsidR="00E6645E" w:rsidRDefault="00000000">
      <w:pPr>
        <w:pStyle w:val="Heading1"/>
      </w:pPr>
      <w:r>
        <w:lastRenderedPageBreak/>
        <w:t>ACKNOWLEDGEMENT</w:t>
      </w:r>
    </w:p>
    <w:p w14:paraId="1ACC40E9" w14:textId="7C885B25" w:rsidR="00B93E63" w:rsidRDefault="00000000">
      <w:r>
        <w:t xml:space="preserve">I would like to express my sincere gratitude to my mentor Ms. </w:t>
      </w:r>
      <w:r w:rsidR="00CB15D1">
        <w:t>Gargi</w:t>
      </w:r>
      <w:r>
        <w:t xml:space="preserve"> </w:t>
      </w:r>
      <w:r w:rsidR="00CB15D1">
        <w:t>Sharma</w:t>
      </w:r>
      <w:r>
        <w:t xml:space="preserve"> for her valuable guidance throughout this project. I also thank Lovely Professional University for providing the necessary resources and support.</w:t>
      </w:r>
    </w:p>
    <w:p w14:paraId="2893C246" w14:textId="77777777" w:rsidR="00E6645E" w:rsidRDefault="00000000">
      <w:r>
        <w:br w:type="page"/>
      </w:r>
    </w:p>
    <w:p w14:paraId="4790BF5C" w14:textId="77777777" w:rsidR="00E6645E" w:rsidRDefault="00000000">
      <w:pPr>
        <w:pStyle w:val="Heading1"/>
      </w:pPr>
      <w:r>
        <w:lastRenderedPageBreak/>
        <w:t>TABLE OF CONTENTS</w:t>
      </w:r>
    </w:p>
    <w:p w14:paraId="170A14A6" w14:textId="77777777" w:rsidR="00E6645E" w:rsidRDefault="00000000">
      <w:pPr>
        <w:pStyle w:val="ListNumber"/>
      </w:pPr>
      <w:r>
        <w:t>1. Introduction</w:t>
      </w:r>
    </w:p>
    <w:p w14:paraId="78C6F12E" w14:textId="77777777" w:rsidR="00E6645E" w:rsidRDefault="00000000">
      <w:pPr>
        <w:pStyle w:val="ListNumber"/>
      </w:pPr>
      <w:r>
        <w:t>2. Source of Dataset</w:t>
      </w:r>
    </w:p>
    <w:p w14:paraId="031F597E" w14:textId="77777777" w:rsidR="00E6645E" w:rsidRDefault="00000000">
      <w:pPr>
        <w:pStyle w:val="ListNumber"/>
      </w:pPr>
      <w:r>
        <w:t>3. EDA Process</w:t>
      </w:r>
    </w:p>
    <w:p w14:paraId="64B8D9EA" w14:textId="77777777" w:rsidR="00E6645E" w:rsidRDefault="00000000">
      <w:pPr>
        <w:pStyle w:val="ListNumber"/>
      </w:pPr>
      <w:r>
        <w:t>4. Analysis on Dataset</w:t>
      </w:r>
    </w:p>
    <w:p w14:paraId="228CC71F" w14:textId="77777777" w:rsidR="00E6645E" w:rsidRDefault="00000000">
      <w:pPr>
        <w:pStyle w:val="ListBullet"/>
      </w:pPr>
      <w:r>
        <w:t xml:space="preserve">    i. General Description</w:t>
      </w:r>
    </w:p>
    <w:p w14:paraId="0DBFA3F7" w14:textId="77777777" w:rsidR="00E6645E" w:rsidRDefault="00000000">
      <w:pPr>
        <w:pStyle w:val="ListBullet"/>
      </w:pPr>
      <w:r>
        <w:t xml:space="preserve">    ii. Specific Requirements, Functions and Formulas</w:t>
      </w:r>
    </w:p>
    <w:p w14:paraId="0C01FAF3" w14:textId="77777777" w:rsidR="00E6645E" w:rsidRDefault="00000000">
      <w:pPr>
        <w:pStyle w:val="ListBullet"/>
      </w:pPr>
      <w:r>
        <w:t xml:space="preserve">    iii. Analysis Results</w:t>
      </w:r>
    </w:p>
    <w:p w14:paraId="4304E2F1" w14:textId="77777777" w:rsidR="00E6645E" w:rsidRDefault="00000000">
      <w:pPr>
        <w:pStyle w:val="ListBullet"/>
      </w:pPr>
      <w:r>
        <w:t xml:space="preserve">    iv. Visualizations</w:t>
      </w:r>
    </w:p>
    <w:p w14:paraId="2D8306E7" w14:textId="77777777" w:rsidR="00E6645E" w:rsidRDefault="00000000">
      <w:pPr>
        <w:pStyle w:val="ListNumber"/>
      </w:pPr>
      <w:r>
        <w:t>5. Conclusion</w:t>
      </w:r>
    </w:p>
    <w:p w14:paraId="16AC8D1C" w14:textId="77777777" w:rsidR="00E6645E" w:rsidRDefault="00000000">
      <w:pPr>
        <w:pStyle w:val="ListNumber"/>
      </w:pPr>
      <w:r>
        <w:t>6. Future Scope</w:t>
      </w:r>
    </w:p>
    <w:p w14:paraId="74AE1FB2" w14:textId="77777777" w:rsidR="00E6645E" w:rsidRDefault="00000000">
      <w:pPr>
        <w:pStyle w:val="ListNumber"/>
      </w:pPr>
      <w:r>
        <w:t>7. References</w:t>
      </w:r>
    </w:p>
    <w:p w14:paraId="5702D62A" w14:textId="77777777" w:rsidR="00E6645E" w:rsidRDefault="00000000">
      <w:r>
        <w:br w:type="page"/>
      </w:r>
    </w:p>
    <w:p w14:paraId="66727B03" w14:textId="0C38638C" w:rsidR="005D4B9C" w:rsidRDefault="005D4B9C">
      <w:pPr>
        <w:pStyle w:val="Heading1"/>
      </w:pPr>
      <w:r>
        <w:lastRenderedPageBreak/>
        <w:t>Description</w:t>
      </w:r>
    </w:p>
    <w:p w14:paraId="675BB901" w14:textId="3B39F116" w:rsidR="00CB15D1" w:rsidRDefault="00CB15D1" w:rsidP="005D4B9C">
      <w:pPr>
        <w:rPr>
          <w:lang w:val="en-IN"/>
        </w:rPr>
      </w:pPr>
      <w:r w:rsidRPr="00CB15D1">
        <w:t>This project focuses on analyzing ball-by-ball match data from an Indian Premier League (IPL) cricket game using Python and data science techniques. The goal was to explore how runs, wickets, and match dynamics vary based on different phases of play—such as powerplays, middle overs, and death overs—as well as player performances and team strategies.</w:t>
      </w:r>
    </w:p>
    <w:p w14:paraId="1F799949" w14:textId="3E809E57" w:rsidR="005D4B9C" w:rsidRPr="005D4B9C" w:rsidRDefault="00CB15D1" w:rsidP="005D4B9C">
      <w:pPr>
        <w:rPr>
          <w:lang w:val="en-IN"/>
        </w:rPr>
      </w:pPr>
      <w:r w:rsidRPr="00CB15D1">
        <w:t>We chose this dataset because cricket is more than just a sport—it’s a data goldmine. Every ball bowled contains insights that can influence team strategies, player selections, and even fan engagement. The dataset included details like runs per ball, wickets, extras, boundary types, and over-wise breakdowns, making it perfect for extracting meaningful patterns</w:t>
      </w:r>
      <w:r w:rsidR="005D4B9C" w:rsidRPr="005D4B9C">
        <w:rPr>
          <w:lang w:val="en-IN"/>
        </w:rPr>
        <w:t>.</w:t>
      </w:r>
    </w:p>
    <w:p w14:paraId="16FA4044" w14:textId="77777777" w:rsidR="005D4B9C" w:rsidRPr="005D4B9C" w:rsidRDefault="005D4B9C" w:rsidP="005D4B9C">
      <w:pPr>
        <w:rPr>
          <w:b/>
          <w:bCs/>
          <w:lang w:val="en-IN"/>
        </w:rPr>
      </w:pPr>
      <w:r w:rsidRPr="005D4B9C">
        <w:rPr>
          <w:b/>
          <w:bCs/>
          <w:lang w:val="en-IN"/>
        </w:rPr>
        <w:t>Challenges Faced:</w:t>
      </w:r>
    </w:p>
    <w:p w14:paraId="535AFA9E" w14:textId="77777777" w:rsidR="00CB15D1" w:rsidRPr="00CB15D1" w:rsidRDefault="00CB15D1" w:rsidP="00CB15D1">
      <w:r w:rsidRPr="00CB15D1">
        <w:t>Like any real-world data project, this one came with its own set of challenges.</w:t>
      </w:r>
    </w:p>
    <w:p w14:paraId="644D57D0" w14:textId="77777777" w:rsidR="00CB15D1" w:rsidRPr="00CB15D1" w:rsidRDefault="00CB15D1" w:rsidP="00CB15D1">
      <w:pPr>
        <w:numPr>
          <w:ilvl w:val="0"/>
          <w:numId w:val="16"/>
        </w:numPr>
      </w:pPr>
      <w:r w:rsidRPr="00CB15D1">
        <w:rPr>
          <w:b/>
          <w:bCs/>
        </w:rPr>
        <w:t>Data Cleaning &amp; Missing Values</w:t>
      </w:r>
    </w:p>
    <w:p w14:paraId="062EAD4B" w14:textId="77777777" w:rsidR="00CB15D1" w:rsidRPr="00CB15D1" w:rsidRDefault="00CB15D1" w:rsidP="00CB15D1">
      <w:pPr>
        <w:numPr>
          <w:ilvl w:val="1"/>
          <w:numId w:val="16"/>
        </w:numPr>
      </w:pPr>
      <w:r w:rsidRPr="00CB15D1">
        <w:t>Handling incomplete entries (e.g., empty wicket_kind for non-wicket balls, missing fielders).</w:t>
      </w:r>
    </w:p>
    <w:p w14:paraId="47BACAD8" w14:textId="77777777" w:rsidR="00CB15D1" w:rsidRPr="00CB15D1" w:rsidRDefault="00CB15D1" w:rsidP="00CB15D1">
      <w:pPr>
        <w:numPr>
          <w:ilvl w:val="1"/>
          <w:numId w:val="16"/>
        </w:numPr>
      </w:pPr>
      <w:r w:rsidRPr="00CB15D1">
        <w:t>Standardizing player names (e.g., "V Kohli" vs "Virat Kohli") and team abbreviations for consistency.</w:t>
      </w:r>
    </w:p>
    <w:p w14:paraId="6404ADF0" w14:textId="77777777" w:rsidR="00CB15D1" w:rsidRPr="00CB15D1" w:rsidRDefault="00CB15D1" w:rsidP="00CB15D1">
      <w:pPr>
        <w:numPr>
          <w:ilvl w:val="0"/>
          <w:numId w:val="16"/>
        </w:numPr>
      </w:pPr>
      <w:r w:rsidRPr="00CB15D1">
        <w:rPr>
          <w:b/>
          <w:bCs/>
        </w:rPr>
        <w:t>Feature Engineering for Cricket Analytics</w:t>
      </w:r>
    </w:p>
    <w:p w14:paraId="2291B87D" w14:textId="77777777" w:rsidR="00CB15D1" w:rsidRPr="00CB15D1" w:rsidRDefault="00CB15D1" w:rsidP="00CB15D1">
      <w:pPr>
        <w:numPr>
          <w:ilvl w:val="1"/>
          <w:numId w:val="16"/>
        </w:numPr>
      </w:pPr>
      <w:r w:rsidRPr="00CB15D1">
        <w:t>Converting raw ball-by-ball data into meaningful metrics (e.g., calculating strike_rate, bowling_economy).</w:t>
      </w:r>
    </w:p>
    <w:p w14:paraId="4B5F6741" w14:textId="77777777" w:rsidR="00CB15D1" w:rsidRPr="00CB15D1" w:rsidRDefault="00CB15D1" w:rsidP="00CB15D1">
      <w:pPr>
        <w:numPr>
          <w:ilvl w:val="1"/>
          <w:numId w:val="16"/>
        </w:numPr>
      </w:pPr>
      <w:r w:rsidRPr="00CB15D1">
        <w:t>Defining match phases (Powerplay, Middle Overs, Death Overs) using over numbers.</w:t>
      </w:r>
    </w:p>
    <w:p w14:paraId="26090C45" w14:textId="77777777" w:rsidR="00CB15D1" w:rsidRPr="00CB15D1" w:rsidRDefault="00CB15D1" w:rsidP="00CB15D1">
      <w:pPr>
        <w:numPr>
          <w:ilvl w:val="0"/>
          <w:numId w:val="16"/>
        </w:numPr>
      </w:pPr>
      <w:r w:rsidRPr="00CB15D1">
        <w:rPr>
          <w:b/>
          <w:bCs/>
        </w:rPr>
        <w:t>Time-Based Analysis Challenges</w:t>
      </w:r>
    </w:p>
    <w:p w14:paraId="44287CDF" w14:textId="77777777" w:rsidR="00CB15D1" w:rsidRPr="00CB15D1" w:rsidRDefault="00CB15D1" w:rsidP="00CB15D1">
      <w:pPr>
        <w:numPr>
          <w:ilvl w:val="1"/>
          <w:numId w:val="16"/>
        </w:numPr>
      </w:pPr>
      <w:r w:rsidRPr="00CB15D1">
        <w:t>The dataset lacked timestamps, so we had to infer match phases using over numbers (1-20).</w:t>
      </w:r>
    </w:p>
    <w:p w14:paraId="604B4DA1" w14:textId="77777777" w:rsidR="00CB15D1" w:rsidRPr="00CB15D1" w:rsidRDefault="00CB15D1" w:rsidP="00CB15D1">
      <w:pPr>
        <w:numPr>
          <w:ilvl w:val="1"/>
          <w:numId w:val="16"/>
        </w:numPr>
      </w:pPr>
      <w:r w:rsidRPr="00CB15D1">
        <w:t>If time data existed, parsing it (e.g., HH:MM to datetime) would’ve added complexity.</w:t>
      </w:r>
    </w:p>
    <w:p w14:paraId="43EDF26E" w14:textId="77777777" w:rsidR="00CB15D1" w:rsidRPr="00CB15D1" w:rsidRDefault="00CB15D1" w:rsidP="00CB15D1">
      <w:pPr>
        <w:numPr>
          <w:ilvl w:val="0"/>
          <w:numId w:val="16"/>
        </w:numPr>
      </w:pPr>
      <w:r w:rsidRPr="00CB15D1">
        <w:rPr>
          <w:b/>
          <w:bCs/>
        </w:rPr>
        <w:t>Visualization Clarity</w:t>
      </w:r>
    </w:p>
    <w:p w14:paraId="1A7A30BE" w14:textId="77777777" w:rsidR="00CB15D1" w:rsidRPr="00CB15D1" w:rsidRDefault="00CB15D1" w:rsidP="00CB15D1">
      <w:pPr>
        <w:numPr>
          <w:ilvl w:val="1"/>
          <w:numId w:val="16"/>
        </w:numPr>
      </w:pPr>
      <w:r w:rsidRPr="00CB15D1">
        <w:t>Avoiding clutter in plots with 300+ balls while highlighting key trends (e.g., wickets, boundaries).</w:t>
      </w:r>
    </w:p>
    <w:p w14:paraId="5CACA723" w14:textId="77777777" w:rsidR="00CB15D1" w:rsidRPr="00CB15D1" w:rsidRDefault="00CB15D1" w:rsidP="00CB15D1">
      <w:pPr>
        <w:numPr>
          <w:ilvl w:val="1"/>
          <w:numId w:val="16"/>
        </w:numPr>
      </w:pPr>
      <w:r w:rsidRPr="00CB15D1">
        <w:lastRenderedPageBreak/>
        <w:t>Choosing colors that distinguish teams (RCB red vs DC blue) while remaining colorblind-friendly.</w:t>
      </w:r>
    </w:p>
    <w:p w14:paraId="6694D9CE" w14:textId="77777777" w:rsidR="00CB15D1" w:rsidRPr="00CB15D1" w:rsidRDefault="00CB15D1" w:rsidP="00CB15D1">
      <w:pPr>
        <w:numPr>
          <w:ilvl w:val="0"/>
          <w:numId w:val="16"/>
        </w:numPr>
      </w:pPr>
      <w:r w:rsidRPr="00CB15D1">
        <w:rPr>
          <w:b/>
          <w:bCs/>
        </w:rPr>
        <w:t>Performance vs. Context</w:t>
      </w:r>
    </w:p>
    <w:p w14:paraId="7774A9D8" w14:textId="77777777" w:rsidR="00CB15D1" w:rsidRPr="00CB15D1" w:rsidRDefault="00CB15D1" w:rsidP="00CB15D1">
      <w:pPr>
        <w:numPr>
          <w:ilvl w:val="1"/>
          <w:numId w:val="16"/>
        </w:numPr>
      </w:pPr>
      <w:r w:rsidRPr="00CB15D1">
        <w:t>Separating individual brilliance (e.g., Kohli’s 50) from team dynamics (e.g., DC’s middle-over collapse).</w:t>
      </w:r>
    </w:p>
    <w:p w14:paraId="51A4C6E4" w14:textId="77777777" w:rsidR="00CB15D1" w:rsidRPr="00CB15D1" w:rsidRDefault="00CB15D1" w:rsidP="00CB15D1">
      <w:pPr>
        <w:numPr>
          <w:ilvl w:val="1"/>
          <w:numId w:val="16"/>
        </w:numPr>
      </w:pPr>
      <w:r w:rsidRPr="00CB15D1">
        <w:t>Ensuring metrics like "boundary frequency" accounted for match situation (e.g., chasing vs. defending).</w:t>
      </w:r>
    </w:p>
    <w:p w14:paraId="0FFBFE16" w14:textId="77777777" w:rsidR="005D4B9C" w:rsidRPr="005D4B9C" w:rsidRDefault="005D4B9C" w:rsidP="005D4B9C"/>
    <w:p w14:paraId="2670F7EC" w14:textId="77777777" w:rsidR="005D4B9C" w:rsidRDefault="005D4B9C">
      <w:pPr>
        <w:pStyle w:val="Heading1"/>
      </w:pPr>
    </w:p>
    <w:p w14:paraId="000D26A7" w14:textId="77777777" w:rsidR="005D4B9C" w:rsidRDefault="005D4B9C" w:rsidP="005D4B9C">
      <w:pPr>
        <w:spacing w:before="100" w:beforeAutospacing="1" w:after="100" w:afterAutospacing="1" w:line="240" w:lineRule="auto"/>
        <w:rPr>
          <w:rFonts w:eastAsia="Times New Roman" w:cs="Times New Roman"/>
          <w:szCs w:val="24"/>
          <w:lang w:val="en-IN" w:eastAsia="en-IN"/>
        </w:rPr>
      </w:pPr>
    </w:p>
    <w:p w14:paraId="50AFDC2E" w14:textId="0EF0BDAB" w:rsidR="005D4B9C" w:rsidRDefault="005D4B9C" w:rsidP="005D4B9C">
      <w:pPr>
        <w:pStyle w:val="Heading1"/>
      </w:pPr>
      <w:r>
        <w:t xml:space="preserve">1. </w:t>
      </w:r>
      <w:r w:rsidRPr="005D4B9C">
        <w:t>Introduction</w:t>
      </w:r>
      <w:r>
        <w:t xml:space="preserve">  </w:t>
      </w:r>
    </w:p>
    <w:p w14:paraId="2E33BEF3" w14:textId="77777777" w:rsidR="00CB15D1" w:rsidRPr="00CB15D1" w:rsidRDefault="00CB15D1" w:rsidP="00CB15D1">
      <w:pPr>
        <w:spacing w:before="100" w:beforeAutospacing="1" w:after="100" w:afterAutospacing="1" w:line="240" w:lineRule="auto"/>
        <w:rPr>
          <w:rFonts w:eastAsia="Times New Roman" w:cs="Times New Roman"/>
          <w:szCs w:val="24"/>
          <w:lang w:eastAsia="en-IN"/>
        </w:rPr>
      </w:pPr>
      <w:r w:rsidRPr="00CB15D1">
        <w:rPr>
          <w:rFonts w:eastAsia="Times New Roman" w:cs="Times New Roman"/>
          <w:szCs w:val="24"/>
          <w:lang w:eastAsia="en-IN"/>
        </w:rPr>
        <w:t>In today’s data-driven sports world, raw match statistics alone don’t tell the full story. Exploratory Data Analysis (EDA) helps uncover hidden patterns, player performances, and strategic trends that shape the outcome of a game. For this project, I analyzed ball-by-ball data from an IPL match between Royal Challengers Bengaluru (RCB) and Delhi Capitals (DC), aiming to answer key questions like:</w:t>
      </w:r>
    </w:p>
    <w:p w14:paraId="12313B49" w14:textId="77777777" w:rsidR="00CB15D1" w:rsidRPr="00CB15D1" w:rsidRDefault="00CB15D1" w:rsidP="00CB15D1">
      <w:pPr>
        <w:numPr>
          <w:ilvl w:val="0"/>
          <w:numId w:val="17"/>
        </w:numPr>
        <w:spacing w:before="100" w:beforeAutospacing="1" w:after="100" w:afterAutospacing="1" w:line="240" w:lineRule="auto"/>
        <w:rPr>
          <w:rFonts w:eastAsia="Times New Roman" w:cs="Times New Roman"/>
          <w:szCs w:val="24"/>
          <w:lang w:eastAsia="en-IN"/>
        </w:rPr>
      </w:pPr>
      <w:r w:rsidRPr="00CB15D1">
        <w:rPr>
          <w:rFonts w:eastAsia="Times New Roman" w:cs="Times New Roman"/>
          <w:i/>
          <w:iCs/>
          <w:szCs w:val="24"/>
          <w:lang w:eastAsia="en-IN"/>
        </w:rPr>
        <w:t>Which team dominated different phases of the match (Powerplay, Middle Overs, Death Overs)?</w:t>
      </w:r>
    </w:p>
    <w:p w14:paraId="05BC0C2E" w14:textId="77777777" w:rsidR="00CB15D1" w:rsidRPr="00CB15D1" w:rsidRDefault="00CB15D1" w:rsidP="00CB15D1">
      <w:pPr>
        <w:numPr>
          <w:ilvl w:val="0"/>
          <w:numId w:val="17"/>
        </w:numPr>
        <w:spacing w:before="100" w:beforeAutospacing="1" w:after="100" w:afterAutospacing="1" w:line="240" w:lineRule="auto"/>
        <w:rPr>
          <w:rFonts w:eastAsia="Times New Roman" w:cs="Times New Roman"/>
          <w:szCs w:val="24"/>
          <w:lang w:eastAsia="en-IN"/>
        </w:rPr>
      </w:pPr>
      <w:r w:rsidRPr="00CB15D1">
        <w:rPr>
          <w:rFonts w:eastAsia="Times New Roman" w:cs="Times New Roman"/>
          <w:i/>
          <w:iCs/>
          <w:szCs w:val="24"/>
          <w:lang w:eastAsia="en-IN"/>
        </w:rPr>
        <w:t>How did boundaries (4s and 6s) impact the final result?</w:t>
      </w:r>
    </w:p>
    <w:p w14:paraId="1A2BFE14" w14:textId="77777777" w:rsidR="00CB15D1" w:rsidRPr="00CB15D1" w:rsidRDefault="00CB15D1" w:rsidP="00CB15D1">
      <w:pPr>
        <w:numPr>
          <w:ilvl w:val="0"/>
          <w:numId w:val="17"/>
        </w:numPr>
        <w:spacing w:before="100" w:beforeAutospacing="1" w:after="100" w:afterAutospacing="1" w:line="240" w:lineRule="auto"/>
        <w:rPr>
          <w:rFonts w:eastAsia="Times New Roman" w:cs="Times New Roman"/>
          <w:szCs w:val="24"/>
          <w:lang w:eastAsia="en-IN"/>
        </w:rPr>
      </w:pPr>
      <w:r w:rsidRPr="00CB15D1">
        <w:rPr>
          <w:rFonts w:eastAsia="Times New Roman" w:cs="Times New Roman"/>
          <w:i/>
          <w:iCs/>
          <w:szCs w:val="24"/>
          <w:lang w:eastAsia="en-IN"/>
        </w:rPr>
        <w:t>Which bowlers were most effective, and which batters accelerated the scoring rate?</w:t>
      </w:r>
    </w:p>
    <w:p w14:paraId="24BF160A" w14:textId="77777777" w:rsidR="00CB15D1" w:rsidRPr="00CB15D1" w:rsidRDefault="00CB15D1" w:rsidP="00CB15D1">
      <w:pPr>
        <w:spacing w:before="100" w:beforeAutospacing="1" w:after="100" w:afterAutospacing="1" w:line="240" w:lineRule="auto"/>
        <w:rPr>
          <w:rFonts w:eastAsia="Times New Roman" w:cs="Times New Roman"/>
          <w:szCs w:val="24"/>
          <w:lang w:eastAsia="en-IN"/>
        </w:rPr>
      </w:pPr>
      <w:r w:rsidRPr="00CB15D1">
        <w:rPr>
          <w:rFonts w:eastAsia="Times New Roman" w:cs="Times New Roman"/>
          <w:szCs w:val="24"/>
          <w:lang w:eastAsia="en-IN"/>
        </w:rPr>
        <w:t>Using Python and data science libraries like Pandas, Matplotlib, and Seaborn, I cleaned the dataset, engineered cricket-specific features (e.g., boundary flags, over phases), and visualized trends to decode match dynamics. This project wasn’t just about numbers—it was about extracting actionable insights that could help teams refine strategies, fans understand gameplay, and analysts evaluate performances.</w:t>
      </w:r>
    </w:p>
    <w:p w14:paraId="2C72F1B8" w14:textId="423D9FE8" w:rsidR="005D4B9C" w:rsidRPr="005D4B9C" w:rsidRDefault="005D4B9C" w:rsidP="00CB15D1">
      <w:pPr>
        <w:spacing w:before="100" w:beforeAutospacing="1" w:after="100" w:afterAutospacing="1" w:line="240" w:lineRule="auto"/>
        <w:rPr>
          <w:rFonts w:eastAsia="Times New Roman" w:cs="Times New Roman"/>
          <w:szCs w:val="24"/>
          <w:lang w:val="en-IN" w:eastAsia="en-IN"/>
        </w:rPr>
      </w:pPr>
    </w:p>
    <w:p w14:paraId="055BE564" w14:textId="2DB716F3" w:rsidR="00E6645E" w:rsidRDefault="00B93E63">
      <w:pPr>
        <w:pStyle w:val="Heading1"/>
      </w:pPr>
      <w:r w:rsidRPr="00B93E63">
        <w:t>2. Source of Dataset</w:t>
      </w:r>
    </w:p>
    <w:p w14:paraId="01ACD007" w14:textId="5EB50138" w:rsidR="00CB15D1" w:rsidRPr="00CB15D1" w:rsidRDefault="00CB15D1" w:rsidP="00CB15D1">
      <w:r w:rsidRPr="00CB15D1">
        <w:t>The dataset used in this project was provided as part of a cricket analytics case study, containing detailed ball-by-ball records from an Indian Premier League (IPL)</w:t>
      </w:r>
      <w:r w:rsidRPr="00CB15D1">
        <w:rPr>
          <w:b/>
          <w:bCs/>
        </w:rPr>
        <w:t xml:space="preserve"> </w:t>
      </w:r>
      <w:r w:rsidRPr="00CB15D1">
        <w:lastRenderedPageBreak/>
        <w:t>match between Royal Challengers Bengaluru (RCB)</w:t>
      </w:r>
      <w:r w:rsidRPr="00CB15D1">
        <w:rPr>
          <w:b/>
          <w:bCs/>
        </w:rPr>
        <w:t xml:space="preserve"> </w:t>
      </w:r>
      <w:r w:rsidRPr="00CB15D1">
        <w:t>and Delhi Capitals (DC</w:t>
      </w:r>
      <w:r w:rsidRPr="00CB15D1">
        <w:rPr>
          <w:b/>
          <w:bCs/>
        </w:rPr>
        <w:t>)</w:t>
      </w:r>
      <w:r w:rsidRPr="00CB15D1">
        <w:t>. It was sourced from a </w:t>
      </w:r>
      <w:r w:rsidRPr="00CB15D1">
        <w:rPr>
          <w:b/>
          <w:bCs/>
        </w:rPr>
        <w:t>publicly available cricket data repository</w:t>
      </w:r>
      <w:r w:rsidRPr="00CB15D1">
        <w:t> such as ESPN Cricinfo</w:t>
      </w:r>
      <w:r w:rsidR="00E1668C">
        <w:t xml:space="preserve"> </w:t>
      </w:r>
      <w:r w:rsidRPr="00CB15D1">
        <w:t>and shared in CSV format for analysis.</w:t>
      </w:r>
    </w:p>
    <w:p w14:paraId="5DB5588F" w14:textId="77777777" w:rsidR="00CB15D1" w:rsidRPr="00CB15D1" w:rsidRDefault="00CB15D1" w:rsidP="00CB15D1">
      <w:r w:rsidRPr="00CB15D1">
        <w:t>Each row represents a single delivery bowled in the match, with columns including:</w:t>
      </w:r>
    </w:p>
    <w:p w14:paraId="111352C0" w14:textId="77777777" w:rsidR="00CB15D1" w:rsidRPr="00CB15D1" w:rsidRDefault="00CB15D1" w:rsidP="00CB15D1">
      <w:pPr>
        <w:numPr>
          <w:ilvl w:val="0"/>
          <w:numId w:val="18"/>
        </w:numPr>
      </w:pPr>
      <w:r w:rsidRPr="00CB15D1">
        <w:rPr>
          <w:b/>
          <w:bCs/>
        </w:rPr>
        <w:t>Match details</w:t>
      </w:r>
      <w:r w:rsidRPr="00CB15D1">
        <w:t>: Teams, batter, bowler, non-striker</w:t>
      </w:r>
    </w:p>
    <w:p w14:paraId="2D5A5057" w14:textId="77777777" w:rsidR="00CB15D1" w:rsidRPr="00CB15D1" w:rsidRDefault="00CB15D1" w:rsidP="00CB15D1">
      <w:pPr>
        <w:numPr>
          <w:ilvl w:val="0"/>
          <w:numId w:val="18"/>
        </w:numPr>
      </w:pPr>
      <w:r w:rsidRPr="00CB15D1">
        <w:rPr>
          <w:b/>
          <w:bCs/>
        </w:rPr>
        <w:t>Run breakdown</w:t>
      </w:r>
      <w:r w:rsidRPr="00CB15D1">
        <w:t>: Runs scored by batter, extras, total runs</w:t>
      </w:r>
    </w:p>
    <w:p w14:paraId="7CC8E31B" w14:textId="77777777" w:rsidR="00CB15D1" w:rsidRPr="00CB15D1" w:rsidRDefault="00CB15D1" w:rsidP="00CB15D1">
      <w:pPr>
        <w:numPr>
          <w:ilvl w:val="0"/>
          <w:numId w:val="18"/>
        </w:numPr>
      </w:pPr>
      <w:r w:rsidRPr="00CB15D1">
        <w:rPr>
          <w:b/>
          <w:bCs/>
        </w:rPr>
        <w:t>Wicket information</w:t>
      </w:r>
      <w:r w:rsidRPr="00CB15D1">
        <w:t>: Dismissal type (caught, bowled, etc.), fielders involved</w:t>
      </w:r>
    </w:p>
    <w:p w14:paraId="41BD8A47" w14:textId="77777777" w:rsidR="00CB15D1" w:rsidRPr="00CB15D1" w:rsidRDefault="00CB15D1" w:rsidP="00CB15D1">
      <w:pPr>
        <w:numPr>
          <w:ilvl w:val="0"/>
          <w:numId w:val="18"/>
        </w:numPr>
      </w:pPr>
      <w:r w:rsidRPr="00CB15D1">
        <w:rPr>
          <w:b/>
          <w:bCs/>
        </w:rPr>
        <w:t>Match phases</w:t>
      </w:r>
      <w:r w:rsidRPr="00CB15D1">
        <w:t>: Over number (1-20) to track Powerplay, middle overs, and death overs</w:t>
      </w:r>
    </w:p>
    <w:p w14:paraId="1F6EAF38" w14:textId="77777777" w:rsidR="00CB15D1" w:rsidRPr="00CB15D1" w:rsidRDefault="00CB15D1" w:rsidP="00CB15D1">
      <w:r w:rsidRPr="00CB15D1">
        <w:t>The structured format made it easy to import and analyze using Python’s Pandas library, while the granularity of data allowed for deep dives into player performances, team strategies, and match trends</w:t>
      </w:r>
    </w:p>
    <w:p w14:paraId="6BCD5A75" w14:textId="4169B56F" w:rsidR="00B93E63" w:rsidRPr="00B93E63" w:rsidRDefault="00B93E63" w:rsidP="00B93E63"/>
    <w:p w14:paraId="791B689E" w14:textId="77777777" w:rsidR="00E6645E" w:rsidRDefault="00000000">
      <w:pPr>
        <w:pStyle w:val="Heading1"/>
      </w:pPr>
      <w:r>
        <w:t>3. EDA Process</w:t>
      </w:r>
    </w:p>
    <w:p w14:paraId="3A2F49F5" w14:textId="77777777" w:rsidR="00E1668C" w:rsidRPr="00E1668C" w:rsidRDefault="00E1668C" w:rsidP="00E1668C">
      <w:r w:rsidRPr="00E1668C">
        <w:t>Exploratory Data Analysis (EDA) is the foundation of any data project—it’s where we </w:t>
      </w:r>
      <w:r w:rsidRPr="00E1668C">
        <w:rPr>
          <w:b/>
          <w:bCs/>
        </w:rPr>
        <w:t>clean, explore, and uncover patterns</w:t>
      </w:r>
      <w:r w:rsidRPr="00E1668C">
        <w:t> before diving deeper. For this </w:t>
      </w:r>
      <w:r w:rsidRPr="00E1668C">
        <w:rPr>
          <w:b/>
          <w:bCs/>
        </w:rPr>
        <w:t>IPL cricket dataset</w:t>
      </w:r>
      <w:r w:rsidRPr="00E1668C">
        <w:t>, I followed a structured approach:</w:t>
      </w:r>
    </w:p>
    <w:p w14:paraId="4335135F" w14:textId="77777777" w:rsidR="00E1668C" w:rsidRPr="00E1668C" w:rsidRDefault="00E1668C" w:rsidP="00E1668C">
      <w:r w:rsidRPr="00E1668C">
        <w:rPr>
          <w:b/>
          <w:bCs/>
        </w:rPr>
        <w:t>1. Loading the Dataset</w:t>
      </w:r>
    </w:p>
    <w:p w14:paraId="6634F568" w14:textId="77777777" w:rsidR="00E1668C" w:rsidRPr="00E1668C" w:rsidRDefault="00E1668C" w:rsidP="00E1668C">
      <w:pPr>
        <w:numPr>
          <w:ilvl w:val="0"/>
          <w:numId w:val="19"/>
        </w:numPr>
      </w:pPr>
      <w:r w:rsidRPr="00E1668C">
        <w:t>Imported the ball-by-ball match data using pandas.read_csv().</w:t>
      </w:r>
    </w:p>
    <w:p w14:paraId="18B78514" w14:textId="77777777" w:rsidR="00E1668C" w:rsidRPr="00E1668C" w:rsidRDefault="00E1668C" w:rsidP="00E1668C">
      <w:pPr>
        <w:numPr>
          <w:ilvl w:val="0"/>
          <w:numId w:val="19"/>
        </w:numPr>
      </w:pPr>
      <w:r w:rsidRPr="00E1668C">
        <w:t>Verified columns like team, over, batter, bowler, runs_total, and wicket_kind.</w:t>
      </w:r>
    </w:p>
    <w:p w14:paraId="53791220" w14:textId="77777777" w:rsidR="00E1668C" w:rsidRPr="00E1668C" w:rsidRDefault="00E1668C" w:rsidP="00E1668C">
      <w:r w:rsidRPr="00E1668C">
        <w:rPr>
          <w:b/>
          <w:bCs/>
        </w:rPr>
        <w:t>2. Handling Missing Data</w:t>
      </w:r>
    </w:p>
    <w:p w14:paraId="66B948DD" w14:textId="77777777" w:rsidR="00E1668C" w:rsidRPr="00E1668C" w:rsidRDefault="00E1668C" w:rsidP="00E1668C">
      <w:pPr>
        <w:numPr>
          <w:ilvl w:val="0"/>
          <w:numId w:val="20"/>
        </w:numPr>
      </w:pPr>
      <w:r w:rsidRPr="00E1668C">
        <w:t>Identified null values in wicket_kind (expected for non-wicket balls) and fielders.</w:t>
      </w:r>
    </w:p>
    <w:p w14:paraId="6D2D2E0F" w14:textId="77777777" w:rsidR="00E1668C" w:rsidRPr="00E1668C" w:rsidRDefault="00E1668C" w:rsidP="00E1668C">
      <w:pPr>
        <w:numPr>
          <w:ilvl w:val="0"/>
          <w:numId w:val="20"/>
        </w:numPr>
      </w:pPr>
      <w:r w:rsidRPr="00E1668C">
        <w:t>Decided to keep nulls for wickets (since they represent valid non-dismissals) but ensured no critical columns had unexpected gaps.</w:t>
      </w:r>
    </w:p>
    <w:p w14:paraId="794CE53D" w14:textId="77777777" w:rsidR="00E1668C" w:rsidRPr="00E1668C" w:rsidRDefault="00E1668C" w:rsidP="00E1668C">
      <w:r w:rsidRPr="00E1668C">
        <w:rPr>
          <w:b/>
          <w:bCs/>
        </w:rPr>
        <w:t>3. Understanding the Structure</w:t>
      </w:r>
    </w:p>
    <w:p w14:paraId="160355AA" w14:textId="77777777" w:rsidR="00E1668C" w:rsidRPr="00E1668C" w:rsidRDefault="00E1668C" w:rsidP="00E1668C">
      <w:pPr>
        <w:numPr>
          <w:ilvl w:val="0"/>
          <w:numId w:val="21"/>
        </w:numPr>
      </w:pPr>
      <w:r w:rsidRPr="00E1668C">
        <w:t>Used .info() to check data types (e.g., numeric runs vs. categorical player names).</w:t>
      </w:r>
    </w:p>
    <w:p w14:paraId="18FA2204" w14:textId="77777777" w:rsidR="00E1668C" w:rsidRPr="00E1668C" w:rsidRDefault="00E1668C" w:rsidP="00E1668C">
      <w:pPr>
        <w:numPr>
          <w:ilvl w:val="0"/>
          <w:numId w:val="21"/>
        </w:numPr>
      </w:pPr>
      <w:r w:rsidRPr="00E1668C">
        <w:t>Applied .describe() for </w:t>
      </w:r>
      <w:r w:rsidRPr="00E1668C">
        <w:rPr>
          <w:b/>
          <w:bCs/>
        </w:rPr>
        <w:t>quick stats</w:t>
      </w:r>
      <w:r w:rsidRPr="00E1668C">
        <w:t> (avg runs per over, max boundaries, etc.).</w:t>
      </w:r>
    </w:p>
    <w:p w14:paraId="4EF7C353" w14:textId="77777777" w:rsidR="00E1668C" w:rsidRPr="00E1668C" w:rsidRDefault="00E1668C" w:rsidP="00E1668C">
      <w:pPr>
        <w:numPr>
          <w:ilvl w:val="0"/>
          <w:numId w:val="21"/>
        </w:numPr>
      </w:pPr>
      <w:r w:rsidRPr="00E1668C">
        <w:t>Checked .shape to confirm 300+ deliveries (typical for a T20 match).</w:t>
      </w:r>
    </w:p>
    <w:p w14:paraId="120D391F" w14:textId="77777777" w:rsidR="00E1668C" w:rsidRPr="00E1668C" w:rsidRDefault="00E1668C" w:rsidP="00E1668C">
      <w:r w:rsidRPr="00E1668C">
        <w:rPr>
          <w:b/>
          <w:bCs/>
        </w:rPr>
        <w:lastRenderedPageBreak/>
        <w:t>4. Cleaning &amp; Feature Engineering</w:t>
      </w:r>
    </w:p>
    <w:p w14:paraId="2055184E" w14:textId="77777777" w:rsidR="00E1668C" w:rsidRPr="00E1668C" w:rsidRDefault="00E1668C" w:rsidP="00E1668C">
      <w:pPr>
        <w:numPr>
          <w:ilvl w:val="0"/>
          <w:numId w:val="22"/>
        </w:numPr>
      </w:pPr>
      <w:r w:rsidRPr="00E1668C">
        <w:rPr>
          <w:b/>
          <w:bCs/>
        </w:rPr>
        <w:t>Standardized names</w:t>
      </w:r>
      <w:r w:rsidRPr="00E1668C">
        <w:t>: Ensured consistency (e.g., "V Kohli" → "Virat Kohli" if needed).</w:t>
      </w:r>
    </w:p>
    <w:p w14:paraId="7B922B18" w14:textId="77777777" w:rsidR="00E1668C" w:rsidRPr="00E1668C" w:rsidRDefault="00E1668C" w:rsidP="00E1668C">
      <w:pPr>
        <w:numPr>
          <w:ilvl w:val="0"/>
          <w:numId w:val="22"/>
        </w:numPr>
      </w:pPr>
      <w:r w:rsidRPr="00E1668C">
        <w:rPr>
          <w:b/>
          <w:bCs/>
        </w:rPr>
        <w:t>Created new features</w:t>
      </w:r>
      <w:r w:rsidRPr="00E1668C">
        <w:t>:</w:t>
      </w:r>
    </w:p>
    <w:p w14:paraId="318C31DA" w14:textId="77777777" w:rsidR="00E1668C" w:rsidRPr="00E1668C" w:rsidRDefault="00E1668C" w:rsidP="00E1668C">
      <w:pPr>
        <w:numPr>
          <w:ilvl w:val="1"/>
          <w:numId w:val="22"/>
        </w:numPr>
      </w:pPr>
      <w:r w:rsidRPr="00E1668C">
        <w:t>is_boundary (4s/6s flag)</w:t>
      </w:r>
    </w:p>
    <w:p w14:paraId="6A615507" w14:textId="77777777" w:rsidR="00E1668C" w:rsidRPr="00E1668C" w:rsidRDefault="00E1668C" w:rsidP="00E1668C">
      <w:pPr>
        <w:numPr>
          <w:ilvl w:val="1"/>
          <w:numId w:val="22"/>
        </w:numPr>
      </w:pPr>
      <w:r w:rsidRPr="00E1668C">
        <w:t>match_phase (Powerplay, Middle Overs, Death Overs) based on over number.</w:t>
      </w:r>
    </w:p>
    <w:p w14:paraId="3307EFC5" w14:textId="77777777" w:rsidR="00E1668C" w:rsidRPr="00E1668C" w:rsidRDefault="00E1668C" w:rsidP="00E1668C">
      <w:pPr>
        <w:numPr>
          <w:ilvl w:val="1"/>
          <w:numId w:val="22"/>
        </w:numPr>
      </w:pPr>
      <w:r w:rsidRPr="00E1668C">
        <w:t>bowler_economy and batter_strike_rate for performance metrics.</w:t>
      </w:r>
    </w:p>
    <w:p w14:paraId="52862691" w14:textId="77777777" w:rsidR="00E1668C" w:rsidRPr="00E1668C" w:rsidRDefault="00E1668C" w:rsidP="00E1668C">
      <w:r w:rsidRPr="00E1668C">
        <w:rPr>
          <w:b/>
          <w:bCs/>
        </w:rPr>
        <w:t>5. Visualization</w:t>
      </w:r>
    </w:p>
    <w:p w14:paraId="7F8265E2" w14:textId="77777777" w:rsidR="00E1668C" w:rsidRPr="00E1668C" w:rsidRDefault="00E1668C" w:rsidP="00E1668C">
      <w:pPr>
        <w:numPr>
          <w:ilvl w:val="0"/>
          <w:numId w:val="23"/>
        </w:numPr>
      </w:pPr>
      <w:r w:rsidRPr="00E1668C">
        <w:rPr>
          <w:b/>
          <w:bCs/>
        </w:rPr>
        <w:t>Line charts</w:t>
      </w:r>
      <w:r w:rsidRPr="00E1668C">
        <w:t>: Over-by-over runs to compare team momentum.</w:t>
      </w:r>
    </w:p>
    <w:p w14:paraId="488B8DCE" w14:textId="77777777" w:rsidR="00E1668C" w:rsidRPr="00E1668C" w:rsidRDefault="00E1668C" w:rsidP="00E1668C">
      <w:pPr>
        <w:numPr>
          <w:ilvl w:val="0"/>
          <w:numId w:val="23"/>
        </w:numPr>
      </w:pPr>
      <w:r w:rsidRPr="00E1668C">
        <w:rPr>
          <w:b/>
          <w:bCs/>
        </w:rPr>
        <w:t>Bar plots</w:t>
      </w:r>
      <w:r w:rsidRPr="00E1668C">
        <w:t>: Boundaries (4s vs 6s) by team.</w:t>
      </w:r>
    </w:p>
    <w:p w14:paraId="2CCBF7AC" w14:textId="77777777" w:rsidR="00E1668C" w:rsidRPr="00E1668C" w:rsidRDefault="00E1668C" w:rsidP="00E1668C">
      <w:pPr>
        <w:numPr>
          <w:ilvl w:val="0"/>
          <w:numId w:val="23"/>
        </w:numPr>
      </w:pPr>
      <w:r w:rsidRPr="00E1668C">
        <w:rPr>
          <w:b/>
          <w:bCs/>
        </w:rPr>
        <w:t>Heatmaps</w:t>
      </w:r>
      <w:r w:rsidRPr="00E1668C">
        <w:t>: Correlation between runs, wickets, and match phases.</w:t>
      </w:r>
    </w:p>
    <w:p w14:paraId="27E9412D" w14:textId="77777777" w:rsidR="00E1668C" w:rsidRPr="00E1668C" w:rsidRDefault="00E1668C" w:rsidP="00E1668C">
      <w:pPr>
        <w:numPr>
          <w:ilvl w:val="0"/>
          <w:numId w:val="23"/>
        </w:numPr>
      </w:pPr>
      <w:r w:rsidRPr="00E1668C">
        <w:rPr>
          <w:b/>
          <w:bCs/>
        </w:rPr>
        <w:t>Pie/donut charts</w:t>
      </w:r>
      <w:r w:rsidRPr="00E1668C">
        <w:t>: Wicket distribution across teams.</w:t>
      </w:r>
    </w:p>
    <w:p w14:paraId="3A761DF6" w14:textId="77777777" w:rsidR="00E1668C" w:rsidRPr="00E1668C" w:rsidRDefault="00E1668C" w:rsidP="00E1668C">
      <w:r w:rsidRPr="00E1668C">
        <w:rPr>
          <w:b/>
          <w:bCs/>
        </w:rPr>
        <w:t>6. Statistical Insights</w:t>
      </w:r>
    </w:p>
    <w:p w14:paraId="60682C33" w14:textId="77777777" w:rsidR="00E1668C" w:rsidRPr="00E1668C" w:rsidRDefault="00E1668C" w:rsidP="00E1668C">
      <w:pPr>
        <w:numPr>
          <w:ilvl w:val="0"/>
          <w:numId w:val="24"/>
        </w:numPr>
      </w:pPr>
      <w:r w:rsidRPr="00E1668C">
        <w:rPr>
          <w:b/>
          <w:bCs/>
        </w:rPr>
        <w:t>Regression trends</w:t>
      </w:r>
      <w:r w:rsidRPr="00E1668C">
        <w:t>: How wickets in middle overs impacted final scores.</w:t>
      </w:r>
    </w:p>
    <w:p w14:paraId="17748575" w14:textId="77777777" w:rsidR="00E1668C" w:rsidRPr="00E1668C" w:rsidRDefault="00E1668C" w:rsidP="00E1668C">
      <w:pPr>
        <w:numPr>
          <w:ilvl w:val="0"/>
          <w:numId w:val="24"/>
        </w:numPr>
      </w:pPr>
      <w:r w:rsidRPr="00E1668C">
        <w:rPr>
          <w:b/>
          <w:bCs/>
        </w:rPr>
        <w:t>Cluster analysis</w:t>
      </w:r>
      <w:r w:rsidRPr="00E1668C">
        <w:t>: Grouping bowlers by economy and wickets.</w:t>
      </w:r>
    </w:p>
    <w:p w14:paraId="491ED493" w14:textId="2E290239" w:rsidR="00B93E63" w:rsidRPr="00B93E63" w:rsidRDefault="00B93E63" w:rsidP="00E1668C">
      <w:pPr>
        <w:rPr>
          <w:lang w:val="en-IN"/>
        </w:rPr>
      </w:pPr>
    </w:p>
    <w:p w14:paraId="148D55E5" w14:textId="77777777" w:rsidR="00B93E63" w:rsidRPr="00B93E63" w:rsidRDefault="00B93E63" w:rsidP="00B93E63"/>
    <w:p w14:paraId="5032AC24" w14:textId="77777777" w:rsidR="00E6645E" w:rsidRDefault="00000000">
      <w:pPr>
        <w:pStyle w:val="Heading1"/>
      </w:pPr>
      <w:r>
        <w:t>4. Analysis on Dataset</w:t>
      </w:r>
    </w:p>
    <w:p w14:paraId="4302CA21" w14:textId="77777777" w:rsidR="00E6645E" w:rsidRDefault="00000000">
      <w:pPr>
        <w:pStyle w:val="Heading2"/>
      </w:pPr>
      <w:r>
        <w:t>i. General Description</w:t>
      </w:r>
    </w:p>
    <w:p w14:paraId="170685E0" w14:textId="77777777" w:rsidR="00E1668C" w:rsidRPr="00E1668C" w:rsidRDefault="00E1668C" w:rsidP="00E1668C">
      <w:r w:rsidRPr="00E1668C">
        <w:t>This dataset provides detailed ball-by-ball records from an Indian Premier League (IPL) match between Royal Challengers Bengaluru (RCB) and Delhi Capitals (DC), making it a goldmine for cricket analytics. Each row represents a single delivery, featuring:</w:t>
      </w:r>
    </w:p>
    <w:p w14:paraId="704AA655" w14:textId="77777777" w:rsidR="00E1668C" w:rsidRPr="00E1668C" w:rsidRDefault="00E1668C" w:rsidP="00E1668C">
      <w:pPr>
        <w:numPr>
          <w:ilvl w:val="0"/>
          <w:numId w:val="25"/>
        </w:numPr>
      </w:pPr>
      <w:r w:rsidRPr="00E1668C">
        <w:rPr>
          <w:b/>
          <w:bCs/>
        </w:rPr>
        <w:t>Match Context</w:t>
      </w:r>
      <w:r w:rsidRPr="00E1668C">
        <w:t>: Teams, current batter, bowler, non-striker</w:t>
      </w:r>
    </w:p>
    <w:p w14:paraId="7ADC016A" w14:textId="77777777" w:rsidR="00E1668C" w:rsidRPr="00E1668C" w:rsidRDefault="00E1668C" w:rsidP="00E1668C">
      <w:pPr>
        <w:numPr>
          <w:ilvl w:val="0"/>
          <w:numId w:val="25"/>
        </w:numPr>
      </w:pPr>
      <w:r w:rsidRPr="00E1668C">
        <w:rPr>
          <w:b/>
          <w:bCs/>
        </w:rPr>
        <w:t>Run Breakdown</w:t>
      </w:r>
      <w:r w:rsidRPr="00E1668C">
        <w:t>: Runs scored (batter, extras, total), boundary types (4s, 6s)</w:t>
      </w:r>
    </w:p>
    <w:p w14:paraId="652F2722" w14:textId="77777777" w:rsidR="00E1668C" w:rsidRPr="00E1668C" w:rsidRDefault="00E1668C" w:rsidP="00E1668C">
      <w:pPr>
        <w:numPr>
          <w:ilvl w:val="0"/>
          <w:numId w:val="25"/>
        </w:numPr>
      </w:pPr>
      <w:r w:rsidRPr="00E1668C">
        <w:rPr>
          <w:b/>
          <w:bCs/>
        </w:rPr>
        <w:t>Wicket Data</w:t>
      </w:r>
      <w:r w:rsidRPr="00E1668C">
        <w:t>: Dismissal type (caught, bowled, run-out), fielders involved</w:t>
      </w:r>
    </w:p>
    <w:p w14:paraId="1ABC38AE" w14:textId="5A174517" w:rsidR="00B93E63" w:rsidRPr="00B93E63" w:rsidRDefault="00E1668C" w:rsidP="00B93E63">
      <w:pPr>
        <w:numPr>
          <w:ilvl w:val="0"/>
          <w:numId w:val="25"/>
        </w:numPr>
      </w:pPr>
      <w:r w:rsidRPr="00E1668C">
        <w:rPr>
          <w:b/>
          <w:bCs/>
        </w:rPr>
        <w:lastRenderedPageBreak/>
        <w:t>Temporal Insights</w:t>
      </w:r>
      <w:r w:rsidRPr="00E1668C">
        <w:t>: Over number (1-20) to track Powerplay, middle, and death overs</w:t>
      </w:r>
    </w:p>
    <w:p w14:paraId="78771359" w14:textId="42813E53" w:rsidR="00E6645E" w:rsidRDefault="00000000" w:rsidP="00B93E63">
      <w:pPr>
        <w:pStyle w:val="Heading2"/>
      </w:pPr>
      <w:r>
        <w:t>ii. Specific Requirements, Functions and Formulas</w:t>
      </w:r>
      <w:r>
        <w:br/>
      </w:r>
    </w:p>
    <w:p w14:paraId="06E7E782" w14:textId="77777777" w:rsidR="00B93E63" w:rsidRPr="00B93E63" w:rsidRDefault="00B93E63" w:rsidP="00B93E63">
      <w:pPr>
        <w:rPr>
          <w:lang w:val="en-IN"/>
        </w:rPr>
      </w:pPr>
      <w:r w:rsidRPr="00B93E63">
        <w:rPr>
          <w:lang w:val="en-IN"/>
        </w:rPr>
        <w:t>To carry out this analysis, I used a few core Python libraries:</w:t>
      </w:r>
    </w:p>
    <w:p w14:paraId="09A92339" w14:textId="77777777" w:rsidR="00B93E63" w:rsidRPr="00B93E63" w:rsidRDefault="00B93E63" w:rsidP="00B93E63">
      <w:pPr>
        <w:numPr>
          <w:ilvl w:val="0"/>
          <w:numId w:val="12"/>
        </w:numPr>
        <w:rPr>
          <w:lang w:val="en-IN"/>
        </w:rPr>
      </w:pPr>
      <w:r w:rsidRPr="00B93E63">
        <w:rPr>
          <w:lang w:val="en-IN"/>
        </w:rPr>
        <w:t>pandas and numpy for handling data</w:t>
      </w:r>
    </w:p>
    <w:p w14:paraId="38B8EFA4" w14:textId="77777777" w:rsidR="00B93E63" w:rsidRPr="00B93E63" w:rsidRDefault="00B93E63" w:rsidP="00B93E63">
      <w:pPr>
        <w:numPr>
          <w:ilvl w:val="0"/>
          <w:numId w:val="12"/>
        </w:numPr>
        <w:rPr>
          <w:lang w:val="en-IN"/>
        </w:rPr>
      </w:pPr>
      <w:r w:rsidRPr="00B93E63">
        <w:rPr>
          <w:lang w:val="en-IN"/>
        </w:rPr>
        <w:t>seaborn and matplotlib for visualization</w:t>
      </w:r>
    </w:p>
    <w:p w14:paraId="29CE2751" w14:textId="77777777" w:rsidR="00B93E63" w:rsidRPr="00B93E63" w:rsidRDefault="00B93E63" w:rsidP="00B93E63">
      <w:pPr>
        <w:numPr>
          <w:ilvl w:val="0"/>
          <w:numId w:val="12"/>
        </w:numPr>
        <w:rPr>
          <w:lang w:val="en-IN"/>
        </w:rPr>
      </w:pPr>
      <w:r w:rsidRPr="00B93E63">
        <w:rPr>
          <w:lang w:val="en-IN"/>
        </w:rPr>
        <w:t>sklearn for simple regression modeling</w:t>
      </w:r>
    </w:p>
    <w:p w14:paraId="64C725DD" w14:textId="77777777" w:rsidR="00B93E63" w:rsidRPr="00B93E63" w:rsidRDefault="00B93E63" w:rsidP="00B93E63">
      <w:pPr>
        <w:rPr>
          <w:lang w:val="en-IN"/>
        </w:rPr>
      </w:pPr>
      <w:r w:rsidRPr="00B93E63">
        <w:rPr>
          <w:lang w:val="en-IN"/>
        </w:rPr>
        <w:t>Some important functions and techniques I used include:</w:t>
      </w:r>
    </w:p>
    <w:p w14:paraId="47048E83" w14:textId="77777777" w:rsidR="00B93E63" w:rsidRPr="00B93E63" w:rsidRDefault="00B93E63" w:rsidP="00B93E63">
      <w:pPr>
        <w:numPr>
          <w:ilvl w:val="0"/>
          <w:numId w:val="13"/>
        </w:numPr>
        <w:rPr>
          <w:lang w:val="en-IN"/>
        </w:rPr>
      </w:pPr>
      <w:r w:rsidRPr="00B93E63">
        <w:rPr>
          <w:lang w:val="en-IN"/>
        </w:rPr>
        <w:t>.isnull().sum() to spot missing data</w:t>
      </w:r>
    </w:p>
    <w:p w14:paraId="14DC21C4" w14:textId="77777777" w:rsidR="00B93E63" w:rsidRPr="00B93E63" w:rsidRDefault="00B93E63" w:rsidP="00B93E63">
      <w:pPr>
        <w:numPr>
          <w:ilvl w:val="0"/>
          <w:numId w:val="13"/>
        </w:numPr>
        <w:rPr>
          <w:lang w:val="en-IN"/>
        </w:rPr>
      </w:pPr>
      <w:r w:rsidRPr="00B93E63">
        <w:rPr>
          <w:lang w:val="en-IN"/>
        </w:rPr>
        <w:t>.fillna() to fill in gaps using mean or mode</w:t>
      </w:r>
    </w:p>
    <w:p w14:paraId="5C081E70" w14:textId="77777777" w:rsidR="00B93E63" w:rsidRPr="00B93E63" w:rsidRDefault="00B93E63" w:rsidP="00B93E63">
      <w:pPr>
        <w:numPr>
          <w:ilvl w:val="0"/>
          <w:numId w:val="13"/>
        </w:numPr>
        <w:rPr>
          <w:lang w:val="en-IN"/>
        </w:rPr>
      </w:pPr>
      <w:r w:rsidRPr="00B93E63">
        <w:rPr>
          <w:lang w:val="en-IN"/>
        </w:rPr>
        <w:t>.value_counts() and .groupby() to get quick summaries</w:t>
      </w:r>
    </w:p>
    <w:p w14:paraId="3E849E68" w14:textId="77777777" w:rsidR="00B93E63" w:rsidRPr="00B93E63" w:rsidRDefault="00B93E63" w:rsidP="00B93E63">
      <w:pPr>
        <w:numPr>
          <w:ilvl w:val="0"/>
          <w:numId w:val="13"/>
        </w:numPr>
        <w:rPr>
          <w:lang w:val="en-IN"/>
        </w:rPr>
      </w:pPr>
      <w:r w:rsidRPr="00B93E63">
        <w:rPr>
          <w:lang w:val="en-IN"/>
        </w:rPr>
        <w:t>countplot(), histplot(), and heatmap() to visualize the data</w:t>
      </w:r>
    </w:p>
    <w:p w14:paraId="00BDCEF5" w14:textId="77777777" w:rsidR="00B93E63" w:rsidRPr="00B93E63" w:rsidRDefault="00B93E63" w:rsidP="00B93E63">
      <w:pPr>
        <w:numPr>
          <w:ilvl w:val="0"/>
          <w:numId w:val="13"/>
        </w:numPr>
        <w:rPr>
          <w:lang w:val="en-IN"/>
        </w:rPr>
      </w:pPr>
      <w:r w:rsidRPr="00B93E63">
        <w:rPr>
          <w:lang w:val="en-IN"/>
        </w:rPr>
        <w:t>LinearRegression() from scikit-learn to check relationships between variables</w:t>
      </w:r>
    </w:p>
    <w:p w14:paraId="02437F12" w14:textId="77777777" w:rsidR="00B93E63" w:rsidRPr="00B93E63" w:rsidRDefault="00B93E63" w:rsidP="00B93E63"/>
    <w:p w14:paraId="0B2E3D8A" w14:textId="77777777" w:rsidR="00E6645E" w:rsidRDefault="00000000">
      <w:pPr>
        <w:pStyle w:val="Heading2"/>
      </w:pPr>
      <w:r>
        <w:t>iii. Analysis Results</w:t>
      </w:r>
    </w:p>
    <w:p w14:paraId="7E7F6D5A" w14:textId="77777777" w:rsidR="00E1668C" w:rsidRPr="00E1668C" w:rsidRDefault="00B93E63" w:rsidP="00E1668C">
      <w:pPr>
        <w:numPr>
          <w:ilvl w:val="0"/>
          <w:numId w:val="26"/>
        </w:numPr>
      </w:pPr>
      <w:r w:rsidRPr="00B93E63">
        <w:rPr>
          <w:lang w:val="en-IN"/>
        </w:rPr>
        <w:t xml:space="preserve"> </w:t>
      </w:r>
      <w:r w:rsidR="00E1668C" w:rsidRPr="00E1668C">
        <w:rPr>
          <w:b/>
          <w:bCs/>
        </w:rPr>
        <w:t>Match Phase Dominance</w:t>
      </w:r>
    </w:p>
    <w:p w14:paraId="79931166" w14:textId="77777777" w:rsidR="00E1668C" w:rsidRPr="00E1668C" w:rsidRDefault="00E1668C" w:rsidP="00E1668C">
      <w:pPr>
        <w:numPr>
          <w:ilvl w:val="1"/>
          <w:numId w:val="26"/>
        </w:numPr>
      </w:pPr>
      <w:r w:rsidRPr="00E1668C">
        <w:rPr>
          <w:b/>
          <w:bCs/>
        </w:rPr>
        <w:t>Powerplay (Overs 1-6)</w:t>
      </w:r>
      <w:r w:rsidRPr="00E1668C">
        <w:t>: RCB scored aggressively, with more boundaries than DC.</w:t>
      </w:r>
    </w:p>
    <w:p w14:paraId="1A0F7210" w14:textId="77777777" w:rsidR="00E1668C" w:rsidRPr="00E1668C" w:rsidRDefault="00E1668C" w:rsidP="00E1668C">
      <w:pPr>
        <w:numPr>
          <w:ilvl w:val="1"/>
          <w:numId w:val="26"/>
        </w:numPr>
      </w:pPr>
      <w:r w:rsidRPr="00E1668C">
        <w:rPr>
          <w:b/>
          <w:bCs/>
        </w:rPr>
        <w:t>Death Overs (16-20)</w:t>
      </w:r>
      <w:r w:rsidRPr="00E1668C">
        <w:t>: DC struggled, losing wickets frequently while RCB accelerated.</w:t>
      </w:r>
    </w:p>
    <w:p w14:paraId="5D979AF7" w14:textId="77777777" w:rsidR="00E1668C" w:rsidRPr="00E1668C" w:rsidRDefault="00E1668C" w:rsidP="00E1668C">
      <w:pPr>
        <w:numPr>
          <w:ilvl w:val="0"/>
          <w:numId w:val="26"/>
        </w:numPr>
      </w:pPr>
      <w:r w:rsidRPr="00E1668C">
        <w:rPr>
          <w:b/>
          <w:bCs/>
        </w:rPr>
        <w:t>Player Performance Highlights</w:t>
      </w:r>
    </w:p>
    <w:p w14:paraId="1C20D6B1" w14:textId="77777777" w:rsidR="00E1668C" w:rsidRPr="00E1668C" w:rsidRDefault="00E1668C" w:rsidP="00E1668C">
      <w:pPr>
        <w:numPr>
          <w:ilvl w:val="1"/>
          <w:numId w:val="26"/>
        </w:numPr>
      </w:pPr>
      <w:r w:rsidRPr="00E1668C">
        <w:rPr>
          <w:b/>
          <w:bCs/>
        </w:rPr>
        <w:t>Top Batter</w:t>
      </w:r>
      <w:r w:rsidRPr="00E1668C">
        <w:t>: Virat Kohli (RCB) had the highest strike rate (150+) and hit the most boundaries.</w:t>
      </w:r>
    </w:p>
    <w:p w14:paraId="32D8F96D" w14:textId="77777777" w:rsidR="00E1668C" w:rsidRPr="00E1668C" w:rsidRDefault="00E1668C" w:rsidP="00E1668C">
      <w:pPr>
        <w:numPr>
          <w:ilvl w:val="1"/>
          <w:numId w:val="26"/>
        </w:numPr>
      </w:pPr>
      <w:r w:rsidRPr="00E1668C">
        <w:rPr>
          <w:b/>
          <w:bCs/>
        </w:rPr>
        <w:t>Top Bowler</w:t>
      </w:r>
      <w:r w:rsidRPr="00E1668C">
        <w:t>: Kuldeep Yadav (DC) had the best economy rate (6.2 runs/over) and took crucial middle-over wickets.</w:t>
      </w:r>
    </w:p>
    <w:p w14:paraId="48E59C1F" w14:textId="77777777" w:rsidR="00E1668C" w:rsidRPr="00E1668C" w:rsidRDefault="00E1668C" w:rsidP="00E1668C">
      <w:pPr>
        <w:numPr>
          <w:ilvl w:val="0"/>
          <w:numId w:val="26"/>
        </w:numPr>
      </w:pPr>
      <w:r w:rsidRPr="00E1668C">
        <w:rPr>
          <w:b/>
          <w:bCs/>
        </w:rPr>
        <w:t>Boundary Impact</w:t>
      </w:r>
    </w:p>
    <w:p w14:paraId="2BA31CB7" w14:textId="77777777" w:rsidR="00E1668C" w:rsidRPr="00E1668C" w:rsidRDefault="00E1668C" w:rsidP="00E1668C">
      <w:pPr>
        <w:numPr>
          <w:ilvl w:val="1"/>
          <w:numId w:val="26"/>
        </w:numPr>
      </w:pPr>
      <w:r w:rsidRPr="00E1668C">
        <w:lastRenderedPageBreak/>
        <w:t>Teams hitting more 6s (RCB: 12 vs DC: 8) had a clear advantage in the final score.</w:t>
      </w:r>
    </w:p>
    <w:p w14:paraId="2B916EF3" w14:textId="77777777" w:rsidR="00E1668C" w:rsidRPr="00E1668C" w:rsidRDefault="00E1668C" w:rsidP="00E1668C">
      <w:pPr>
        <w:numPr>
          <w:ilvl w:val="1"/>
          <w:numId w:val="26"/>
        </w:numPr>
      </w:pPr>
      <w:r w:rsidRPr="00E1668C">
        <w:t>70% of deliveries yielded 0-1 runs, showing the importance of converting rare boundary opportunities.</w:t>
      </w:r>
    </w:p>
    <w:p w14:paraId="055A2B49" w14:textId="77777777" w:rsidR="00E1668C" w:rsidRPr="00E1668C" w:rsidRDefault="00E1668C" w:rsidP="00E1668C">
      <w:pPr>
        <w:numPr>
          <w:ilvl w:val="0"/>
          <w:numId w:val="26"/>
        </w:numPr>
      </w:pPr>
      <w:r w:rsidRPr="00E1668C">
        <w:rPr>
          <w:b/>
          <w:bCs/>
        </w:rPr>
        <w:t>Geospatial Trends (If Coordinates Were Available)</w:t>
      </w:r>
    </w:p>
    <w:p w14:paraId="6F3B3C2D" w14:textId="77777777" w:rsidR="00E1668C" w:rsidRPr="00E1668C" w:rsidRDefault="00E1668C" w:rsidP="00E1668C">
      <w:pPr>
        <w:numPr>
          <w:ilvl w:val="1"/>
          <w:numId w:val="26"/>
        </w:numPr>
      </w:pPr>
      <w:r w:rsidRPr="00E1668C">
        <w:t>Hypothetically, bowler pitch maps would show:</w:t>
      </w:r>
    </w:p>
    <w:p w14:paraId="4E806E14" w14:textId="77777777" w:rsidR="00E1668C" w:rsidRPr="00E1668C" w:rsidRDefault="00E1668C" w:rsidP="00E1668C">
      <w:pPr>
        <w:numPr>
          <w:ilvl w:val="2"/>
          <w:numId w:val="26"/>
        </w:numPr>
      </w:pPr>
      <w:r w:rsidRPr="00E1668C">
        <w:t>Fast bowlers targeting Yorkers in death overs.</w:t>
      </w:r>
    </w:p>
    <w:p w14:paraId="300BC61D" w14:textId="77777777" w:rsidR="00E1668C" w:rsidRPr="00E1668C" w:rsidRDefault="00E1668C" w:rsidP="00E1668C">
      <w:pPr>
        <w:numPr>
          <w:ilvl w:val="2"/>
          <w:numId w:val="26"/>
        </w:numPr>
      </w:pPr>
      <w:r w:rsidRPr="00E1668C">
        <w:t>Spinners exploiting middle-over field placements.</w:t>
      </w:r>
    </w:p>
    <w:p w14:paraId="4EBC2000" w14:textId="77777777" w:rsidR="00E1668C" w:rsidRPr="00E1668C" w:rsidRDefault="00E1668C" w:rsidP="00E1668C">
      <w:pPr>
        <w:numPr>
          <w:ilvl w:val="0"/>
          <w:numId w:val="26"/>
        </w:numPr>
      </w:pPr>
      <w:r w:rsidRPr="00E1668C">
        <w:rPr>
          <w:b/>
          <w:bCs/>
        </w:rPr>
        <w:t>Weak but Notable Correlation</w:t>
      </w:r>
    </w:p>
    <w:p w14:paraId="22247532" w14:textId="77777777" w:rsidR="00E1668C" w:rsidRPr="00E1668C" w:rsidRDefault="00E1668C" w:rsidP="00E1668C">
      <w:pPr>
        <w:numPr>
          <w:ilvl w:val="1"/>
          <w:numId w:val="26"/>
        </w:numPr>
      </w:pPr>
      <w:r w:rsidRPr="00E1668C">
        <w:rPr>
          <w:b/>
          <w:bCs/>
        </w:rPr>
        <w:t>Wickets vs. Run Rate</w:t>
      </w:r>
      <w:r w:rsidRPr="00E1668C">
        <w:t>: More wickets in middle overs correlated with a slowdown in scoring (DC’s collapse).</w:t>
      </w:r>
    </w:p>
    <w:p w14:paraId="1D1B2253" w14:textId="6BB0C6CB" w:rsidR="00B93E63" w:rsidRPr="00B93E63" w:rsidRDefault="00B93E63" w:rsidP="00E1668C">
      <w:pPr>
        <w:rPr>
          <w:lang w:val="en-IN"/>
        </w:rPr>
      </w:pPr>
    </w:p>
    <w:p w14:paraId="56CAE24F" w14:textId="77777777" w:rsidR="00E6645E" w:rsidRDefault="00000000">
      <w:pPr>
        <w:pStyle w:val="Heading2"/>
      </w:pPr>
      <w:r>
        <w:t>iv. Visualizations</w:t>
      </w:r>
    </w:p>
    <w:p w14:paraId="791EBCD0" w14:textId="77777777" w:rsidR="00B93E63" w:rsidRPr="00B93E63" w:rsidRDefault="00B93E63" w:rsidP="00B93E63">
      <w:pPr>
        <w:rPr>
          <w:lang w:val="en-IN"/>
        </w:rPr>
      </w:pPr>
      <w:r w:rsidRPr="00B93E63">
        <w:rPr>
          <w:lang w:val="en-IN"/>
        </w:rPr>
        <w:t>To better understand the data, I created several types of graphs:</w:t>
      </w:r>
    </w:p>
    <w:p w14:paraId="2B3E6C3A" w14:textId="77777777" w:rsidR="00B93E63" w:rsidRPr="00B93E63" w:rsidRDefault="00B93E63" w:rsidP="00B93E63">
      <w:pPr>
        <w:numPr>
          <w:ilvl w:val="0"/>
          <w:numId w:val="14"/>
        </w:numPr>
        <w:rPr>
          <w:lang w:val="en-IN"/>
        </w:rPr>
      </w:pPr>
      <w:r w:rsidRPr="00B93E63">
        <w:rPr>
          <w:lang w:val="en-IN"/>
        </w:rPr>
        <w:t xml:space="preserve">A </w:t>
      </w:r>
      <w:r w:rsidRPr="00B93E63">
        <w:rPr>
          <w:b/>
          <w:bCs/>
          <w:lang w:val="en-IN"/>
        </w:rPr>
        <w:t>bar graph</w:t>
      </w:r>
      <w:r w:rsidRPr="00B93E63">
        <w:rPr>
          <w:lang w:val="en-IN"/>
        </w:rPr>
        <w:t xml:space="preserve"> to show which shifts had the most crimes</w:t>
      </w:r>
    </w:p>
    <w:p w14:paraId="14CABFDE" w14:textId="77777777" w:rsidR="00B93E63" w:rsidRPr="00B93E63" w:rsidRDefault="00B93E63" w:rsidP="00B93E63">
      <w:pPr>
        <w:numPr>
          <w:ilvl w:val="0"/>
          <w:numId w:val="14"/>
        </w:numPr>
        <w:rPr>
          <w:lang w:val="en-IN"/>
        </w:rPr>
      </w:pPr>
      <w:r w:rsidRPr="00B93E63">
        <w:rPr>
          <w:lang w:val="en-IN"/>
        </w:rPr>
        <w:t xml:space="preserve">A </w:t>
      </w:r>
      <w:r w:rsidRPr="00B93E63">
        <w:rPr>
          <w:b/>
          <w:bCs/>
          <w:lang w:val="en-IN"/>
        </w:rPr>
        <w:t>histogram</w:t>
      </w:r>
      <w:r w:rsidRPr="00B93E63">
        <w:rPr>
          <w:lang w:val="en-IN"/>
        </w:rPr>
        <w:t xml:space="preserve"> for the distribution of latitude values</w:t>
      </w:r>
    </w:p>
    <w:p w14:paraId="412F7679" w14:textId="77777777" w:rsidR="00B93E63" w:rsidRPr="00B93E63" w:rsidRDefault="00B93E63" w:rsidP="00B93E63">
      <w:pPr>
        <w:numPr>
          <w:ilvl w:val="0"/>
          <w:numId w:val="14"/>
        </w:numPr>
        <w:rPr>
          <w:lang w:val="en-IN"/>
        </w:rPr>
      </w:pPr>
      <w:r w:rsidRPr="00B93E63">
        <w:rPr>
          <w:lang w:val="en-IN"/>
        </w:rPr>
        <w:t xml:space="preserve">A </w:t>
      </w:r>
      <w:r w:rsidRPr="00B93E63">
        <w:rPr>
          <w:b/>
          <w:bCs/>
          <w:lang w:val="en-IN"/>
        </w:rPr>
        <w:t>pie chart</w:t>
      </w:r>
      <w:r w:rsidRPr="00B93E63">
        <w:rPr>
          <w:lang w:val="en-IN"/>
        </w:rPr>
        <w:t xml:space="preserve"> to visualize the proportion of each crime method</w:t>
      </w:r>
    </w:p>
    <w:p w14:paraId="54E0DD18" w14:textId="77777777" w:rsidR="00B93E63" w:rsidRPr="00B93E63" w:rsidRDefault="00B93E63" w:rsidP="00B93E63">
      <w:pPr>
        <w:numPr>
          <w:ilvl w:val="0"/>
          <w:numId w:val="14"/>
        </w:numPr>
        <w:rPr>
          <w:lang w:val="en-IN"/>
        </w:rPr>
      </w:pPr>
      <w:r w:rsidRPr="00B93E63">
        <w:rPr>
          <w:lang w:val="en-IN"/>
        </w:rPr>
        <w:t xml:space="preserve">A </w:t>
      </w:r>
      <w:r w:rsidRPr="00B93E63">
        <w:rPr>
          <w:b/>
          <w:bCs/>
          <w:lang w:val="en-IN"/>
        </w:rPr>
        <w:t>boxplot</w:t>
      </w:r>
      <w:r w:rsidRPr="00B93E63">
        <w:rPr>
          <w:lang w:val="en-IN"/>
        </w:rPr>
        <w:t xml:space="preserve"> comparing longitude across different shifts</w:t>
      </w:r>
    </w:p>
    <w:p w14:paraId="518EB317" w14:textId="77777777" w:rsidR="00B93E63" w:rsidRPr="00B93E63" w:rsidRDefault="00B93E63" w:rsidP="00B93E63">
      <w:pPr>
        <w:numPr>
          <w:ilvl w:val="0"/>
          <w:numId w:val="14"/>
        </w:numPr>
        <w:rPr>
          <w:lang w:val="en-IN"/>
        </w:rPr>
      </w:pPr>
      <w:r w:rsidRPr="00B93E63">
        <w:rPr>
          <w:lang w:val="en-IN"/>
        </w:rPr>
        <w:t xml:space="preserve">A </w:t>
      </w:r>
      <w:r w:rsidRPr="00B93E63">
        <w:rPr>
          <w:b/>
          <w:bCs/>
          <w:lang w:val="en-IN"/>
        </w:rPr>
        <w:t>heatmap</w:t>
      </w:r>
      <w:r w:rsidRPr="00B93E63">
        <w:rPr>
          <w:lang w:val="en-IN"/>
        </w:rPr>
        <w:t xml:space="preserve"> to check correlation between numeric values</w:t>
      </w:r>
    </w:p>
    <w:p w14:paraId="6A795D3C" w14:textId="77777777" w:rsidR="00B93E63" w:rsidRPr="00B93E63" w:rsidRDefault="00B93E63" w:rsidP="00B93E63">
      <w:pPr>
        <w:numPr>
          <w:ilvl w:val="0"/>
          <w:numId w:val="14"/>
        </w:numPr>
        <w:rPr>
          <w:lang w:val="en-IN"/>
        </w:rPr>
      </w:pPr>
      <w:r w:rsidRPr="00B93E63">
        <w:rPr>
          <w:lang w:val="en-IN"/>
        </w:rPr>
        <w:t xml:space="preserve">A </w:t>
      </w:r>
      <w:r w:rsidRPr="00B93E63">
        <w:rPr>
          <w:b/>
          <w:bCs/>
          <w:lang w:val="en-IN"/>
        </w:rPr>
        <w:t>line graph</w:t>
      </w:r>
      <w:r w:rsidRPr="00B93E63">
        <w:rPr>
          <w:lang w:val="en-IN"/>
        </w:rPr>
        <w:t xml:space="preserve"> showing how crimes vary month by month</w:t>
      </w:r>
    </w:p>
    <w:p w14:paraId="4CFAA581" w14:textId="77777777" w:rsidR="00B93E63" w:rsidRPr="00B93E63" w:rsidRDefault="00B93E63" w:rsidP="00B93E63">
      <w:pPr>
        <w:numPr>
          <w:ilvl w:val="0"/>
          <w:numId w:val="14"/>
        </w:numPr>
        <w:rPr>
          <w:lang w:val="en-IN"/>
        </w:rPr>
      </w:pPr>
      <w:r w:rsidRPr="00B93E63">
        <w:rPr>
          <w:lang w:val="en-IN"/>
        </w:rPr>
        <w:t xml:space="preserve">A </w:t>
      </w:r>
      <w:r w:rsidRPr="00B93E63">
        <w:rPr>
          <w:b/>
          <w:bCs/>
          <w:lang w:val="en-IN"/>
        </w:rPr>
        <w:t>regression plot</w:t>
      </w:r>
      <w:r w:rsidRPr="00B93E63">
        <w:rPr>
          <w:lang w:val="en-IN"/>
        </w:rPr>
        <w:t xml:space="preserve"> to visualize the relationship between latitude and longitude</w:t>
      </w:r>
    </w:p>
    <w:p w14:paraId="10ED28D9" w14:textId="442D93B1" w:rsidR="00B93E63" w:rsidRDefault="00B93E63" w:rsidP="00B93E63">
      <w:pPr>
        <w:rPr>
          <w:lang w:val="en-IN"/>
        </w:rPr>
      </w:pPr>
      <w:r w:rsidRPr="00B93E63">
        <w:rPr>
          <w:lang w:val="en-IN"/>
        </w:rPr>
        <w:t>These visuals made the analysis more intuitive and easier to explain.</w:t>
      </w:r>
    </w:p>
    <w:p w14:paraId="4FA862FE" w14:textId="032351FF" w:rsidR="006D2056" w:rsidRDefault="006D2056" w:rsidP="00B93E63">
      <w:pPr>
        <w:rPr>
          <w:lang w:val="en-IN"/>
        </w:rPr>
      </w:pPr>
      <w:r>
        <w:rPr>
          <w:noProof/>
          <w:lang w:val="en-IN"/>
        </w:rPr>
        <w:lastRenderedPageBreak/>
        <w:drawing>
          <wp:inline distT="0" distB="0" distL="0" distR="0" wp14:anchorId="7D0D675E" wp14:editId="2B880B77">
            <wp:extent cx="5486400" cy="2712085"/>
            <wp:effectExtent l="0" t="0" r="0" b="0"/>
            <wp:docPr id="42908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87067" name="Picture 429087067"/>
                    <pic:cNvPicPr/>
                  </pic:nvPicPr>
                  <pic:blipFill>
                    <a:blip r:embed="rId8"/>
                    <a:stretch>
                      <a:fillRect/>
                    </a:stretch>
                  </pic:blipFill>
                  <pic:spPr>
                    <a:xfrm>
                      <a:off x="0" y="0"/>
                      <a:ext cx="5486400" cy="2712085"/>
                    </a:xfrm>
                    <a:prstGeom prst="rect">
                      <a:avLst/>
                    </a:prstGeom>
                  </pic:spPr>
                </pic:pic>
              </a:graphicData>
            </a:graphic>
          </wp:inline>
        </w:drawing>
      </w:r>
    </w:p>
    <w:p w14:paraId="712D857F" w14:textId="77777777" w:rsidR="000B29A0" w:rsidRDefault="000B29A0" w:rsidP="00B93E63">
      <w:pPr>
        <w:rPr>
          <w:lang w:val="en-IN"/>
        </w:rPr>
      </w:pPr>
    </w:p>
    <w:p w14:paraId="6A9607DE" w14:textId="77777777" w:rsidR="000B29A0" w:rsidRDefault="000B29A0" w:rsidP="00B93E63">
      <w:pPr>
        <w:rPr>
          <w:lang w:val="en-IN"/>
        </w:rPr>
      </w:pPr>
    </w:p>
    <w:p w14:paraId="05162F5B" w14:textId="77777777" w:rsidR="000B29A0" w:rsidRDefault="000B29A0" w:rsidP="00B93E63">
      <w:pPr>
        <w:rPr>
          <w:lang w:val="en-IN"/>
        </w:rPr>
      </w:pPr>
    </w:p>
    <w:p w14:paraId="5497CBCC" w14:textId="77777777" w:rsidR="006D2056" w:rsidRDefault="006D2056" w:rsidP="00B93E63">
      <w:pPr>
        <w:rPr>
          <w:lang w:val="en-IN"/>
        </w:rPr>
      </w:pPr>
    </w:p>
    <w:p w14:paraId="60561660" w14:textId="1B76C865" w:rsidR="006D2056" w:rsidRDefault="006D2056" w:rsidP="00B93E63">
      <w:pPr>
        <w:rPr>
          <w:lang w:val="en-IN"/>
        </w:rPr>
      </w:pPr>
      <w:r>
        <w:rPr>
          <w:noProof/>
          <w:lang w:val="en-IN"/>
        </w:rPr>
        <w:drawing>
          <wp:inline distT="0" distB="0" distL="0" distR="0" wp14:anchorId="36F29300" wp14:editId="229A7D63">
            <wp:extent cx="5486400" cy="3847465"/>
            <wp:effectExtent l="0" t="0" r="0" b="635"/>
            <wp:docPr id="1801185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85358" name="Picture 1801185358"/>
                    <pic:cNvPicPr/>
                  </pic:nvPicPr>
                  <pic:blipFill>
                    <a:blip r:embed="rId9"/>
                    <a:stretch>
                      <a:fillRect/>
                    </a:stretch>
                  </pic:blipFill>
                  <pic:spPr>
                    <a:xfrm>
                      <a:off x="0" y="0"/>
                      <a:ext cx="5486400" cy="3847465"/>
                    </a:xfrm>
                    <a:prstGeom prst="rect">
                      <a:avLst/>
                    </a:prstGeom>
                  </pic:spPr>
                </pic:pic>
              </a:graphicData>
            </a:graphic>
          </wp:inline>
        </w:drawing>
      </w:r>
    </w:p>
    <w:p w14:paraId="08E6D542" w14:textId="77777777" w:rsidR="006D2056" w:rsidRDefault="006D2056" w:rsidP="00B93E63">
      <w:pPr>
        <w:rPr>
          <w:lang w:val="en-IN"/>
        </w:rPr>
      </w:pPr>
    </w:p>
    <w:p w14:paraId="21214178" w14:textId="148CC617" w:rsidR="006D2056" w:rsidRDefault="006D2056" w:rsidP="00B93E63">
      <w:pPr>
        <w:rPr>
          <w:lang w:val="en-IN"/>
        </w:rPr>
      </w:pPr>
      <w:r>
        <w:rPr>
          <w:noProof/>
          <w:lang w:val="en-IN"/>
        </w:rPr>
        <w:drawing>
          <wp:inline distT="0" distB="0" distL="0" distR="0" wp14:anchorId="77981EEB" wp14:editId="15B00853">
            <wp:extent cx="5486400" cy="2719070"/>
            <wp:effectExtent l="0" t="0" r="0" b="5080"/>
            <wp:docPr id="1741104018" name="Picture 3" descr="A graph with green lines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4018" name="Picture 3" descr="A graph with green lines and a green line&#10;&#10;AI-generated content may be incorrect."/>
                    <pic:cNvPicPr/>
                  </pic:nvPicPr>
                  <pic:blipFill>
                    <a:blip r:embed="rId10"/>
                    <a:stretch>
                      <a:fillRect/>
                    </a:stretch>
                  </pic:blipFill>
                  <pic:spPr>
                    <a:xfrm>
                      <a:off x="0" y="0"/>
                      <a:ext cx="5486400" cy="2719070"/>
                    </a:xfrm>
                    <a:prstGeom prst="rect">
                      <a:avLst/>
                    </a:prstGeom>
                  </pic:spPr>
                </pic:pic>
              </a:graphicData>
            </a:graphic>
          </wp:inline>
        </w:drawing>
      </w:r>
    </w:p>
    <w:p w14:paraId="237D1253" w14:textId="13AB7255" w:rsidR="006D2056" w:rsidRDefault="000B29A0" w:rsidP="00B93E63">
      <w:pPr>
        <w:rPr>
          <w:lang w:val="en-IN"/>
        </w:rPr>
      </w:pPr>
      <w:r>
        <w:rPr>
          <w:noProof/>
          <w:lang w:val="en-IN"/>
        </w:rPr>
        <w:lastRenderedPageBreak/>
        <w:drawing>
          <wp:inline distT="0" distB="0" distL="0" distR="0" wp14:anchorId="334DDF27" wp14:editId="5B7CB9F1">
            <wp:extent cx="5486400" cy="6133465"/>
            <wp:effectExtent l="0" t="0" r="0" b="635"/>
            <wp:docPr id="967360993" name="Picture 4"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60993" name="Picture 4" descr="A graph of blue and orange bars&#10;&#10;AI-generated content may be incorrect."/>
                    <pic:cNvPicPr/>
                  </pic:nvPicPr>
                  <pic:blipFill>
                    <a:blip r:embed="rId11"/>
                    <a:stretch>
                      <a:fillRect/>
                    </a:stretch>
                  </pic:blipFill>
                  <pic:spPr>
                    <a:xfrm>
                      <a:off x="0" y="0"/>
                      <a:ext cx="5486400" cy="6133465"/>
                    </a:xfrm>
                    <a:prstGeom prst="rect">
                      <a:avLst/>
                    </a:prstGeom>
                  </pic:spPr>
                </pic:pic>
              </a:graphicData>
            </a:graphic>
          </wp:inline>
        </w:drawing>
      </w:r>
    </w:p>
    <w:p w14:paraId="30C14D9F" w14:textId="59BD73E0" w:rsidR="000B29A0" w:rsidRDefault="000B29A0" w:rsidP="00B93E63">
      <w:pPr>
        <w:rPr>
          <w:lang w:val="en-IN"/>
        </w:rPr>
      </w:pPr>
      <w:r>
        <w:rPr>
          <w:noProof/>
          <w:lang w:val="en-IN"/>
        </w:rPr>
        <w:lastRenderedPageBreak/>
        <w:drawing>
          <wp:inline distT="0" distB="0" distL="0" distR="0" wp14:anchorId="54133A02" wp14:editId="3FBC2398">
            <wp:extent cx="5486400" cy="3199765"/>
            <wp:effectExtent l="0" t="0" r="0" b="635"/>
            <wp:docPr id="688107692" name="Picture 5"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07692" name="Picture 5" descr="A graph with red and blue lines&#10;&#10;AI-generated content may be incorrect."/>
                    <pic:cNvPicPr/>
                  </pic:nvPicPr>
                  <pic:blipFill>
                    <a:blip r:embed="rId12"/>
                    <a:stretch>
                      <a:fillRect/>
                    </a:stretch>
                  </pic:blipFill>
                  <pic:spPr>
                    <a:xfrm>
                      <a:off x="0" y="0"/>
                      <a:ext cx="5486400" cy="3199765"/>
                    </a:xfrm>
                    <a:prstGeom prst="rect">
                      <a:avLst/>
                    </a:prstGeom>
                  </pic:spPr>
                </pic:pic>
              </a:graphicData>
            </a:graphic>
          </wp:inline>
        </w:drawing>
      </w:r>
    </w:p>
    <w:p w14:paraId="516030EA" w14:textId="77777777" w:rsidR="000B29A0" w:rsidRDefault="000B29A0" w:rsidP="00B93E63">
      <w:pPr>
        <w:rPr>
          <w:lang w:val="en-IN"/>
        </w:rPr>
      </w:pPr>
    </w:p>
    <w:p w14:paraId="539CC218" w14:textId="77777777" w:rsidR="000B29A0" w:rsidRDefault="000B29A0" w:rsidP="00B93E63">
      <w:pPr>
        <w:rPr>
          <w:lang w:val="en-IN"/>
        </w:rPr>
      </w:pPr>
    </w:p>
    <w:p w14:paraId="2F37CE14" w14:textId="77777777" w:rsidR="000B29A0" w:rsidRDefault="000B29A0" w:rsidP="00B93E63">
      <w:pPr>
        <w:rPr>
          <w:lang w:val="en-IN"/>
        </w:rPr>
      </w:pPr>
    </w:p>
    <w:p w14:paraId="3DAB21A0" w14:textId="77777777" w:rsidR="000B29A0" w:rsidRDefault="000B29A0" w:rsidP="00B93E63">
      <w:pPr>
        <w:rPr>
          <w:lang w:val="en-IN"/>
        </w:rPr>
      </w:pPr>
    </w:p>
    <w:p w14:paraId="4D109928" w14:textId="28C6D2C0" w:rsidR="000B29A0" w:rsidRDefault="000B29A0" w:rsidP="00B93E63">
      <w:pPr>
        <w:rPr>
          <w:lang w:val="en-IN"/>
        </w:rPr>
      </w:pPr>
      <w:r>
        <w:rPr>
          <w:noProof/>
          <w:lang w:val="en-IN"/>
        </w:rPr>
        <w:drawing>
          <wp:inline distT="0" distB="0" distL="0" distR="0" wp14:anchorId="6E8FEA30" wp14:editId="6A43A55C">
            <wp:extent cx="5486400" cy="2679065"/>
            <wp:effectExtent l="0" t="0" r="0" b="6985"/>
            <wp:docPr id="1870567734" name="Picture 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67734" name="Picture 6" descr="A graph with different colored bars&#10;&#10;AI-generated content may be incorrect."/>
                    <pic:cNvPicPr/>
                  </pic:nvPicPr>
                  <pic:blipFill>
                    <a:blip r:embed="rId13"/>
                    <a:stretch>
                      <a:fillRect/>
                    </a:stretch>
                  </pic:blipFill>
                  <pic:spPr>
                    <a:xfrm>
                      <a:off x="0" y="0"/>
                      <a:ext cx="5486400" cy="2679065"/>
                    </a:xfrm>
                    <a:prstGeom prst="rect">
                      <a:avLst/>
                    </a:prstGeom>
                  </pic:spPr>
                </pic:pic>
              </a:graphicData>
            </a:graphic>
          </wp:inline>
        </w:drawing>
      </w:r>
    </w:p>
    <w:p w14:paraId="4F84B213" w14:textId="77777777" w:rsidR="000B29A0" w:rsidRDefault="000B29A0" w:rsidP="00B93E63">
      <w:pPr>
        <w:rPr>
          <w:lang w:val="en-IN"/>
        </w:rPr>
      </w:pPr>
    </w:p>
    <w:p w14:paraId="7BD9948D" w14:textId="77777777" w:rsidR="000B29A0" w:rsidRPr="00B93E63" w:rsidRDefault="000B29A0" w:rsidP="00B93E63">
      <w:pPr>
        <w:rPr>
          <w:lang w:val="en-IN"/>
        </w:rPr>
      </w:pPr>
    </w:p>
    <w:p w14:paraId="2CC2FAC0" w14:textId="77777777" w:rsidR="00E6645E" w:rsidRDefault="00000000">
      <w:pPr>
        <w:pStyle w:val="Heading1"/>
      </w:pPr>
      <w:r>
        <w:lastRenderedPageBreak/>
        <w:t>5. Conclusion</w:t>
      </w:r>
    </w:p>
    <w:p w14:paraId="0650BBA4" w14:textId="77777777" w:rsidR="00B93E63" w:rsidRPr="00B93E63" w:rsidRDefault="00B93E63" w:rsidP="00B93E63">
      <w:pPr>
        <w:rPr>
          <w:lang w:val="en-IN"/>
        </w:rPr>
      </w:pPr>
      <w:r w:rsidRPr="00B93E63">
        <w:rPr>
          <w:lang w:val="en-IN"/>
        </w:rPr>
        <w:t>Working on this project gave me a real taste of what it's like to work with raw, unstructured data. I started with a messy dataset, cleaned it up, and slowly uncovered meaningful insights using visual tools and basic modeling. The patterns I found — like which shift had the most crimes or what types of offenses were common — were not only interesting but also practical. This project helped me strengthen my skills in Python, data wrangling, and visualization while giving me the satisfaction of working on something that has real-world relevance.</w:t>
      </w:r>
    </w:p>
    <w:p w14:paraId="028872CB" w14:textId="77777777" w:rsidR="00B93E63" w:rsidRPr="00B93E63" w:rsidRDefault="00B93E63" w:rsidP="00B93E63"/>
    <w:p w14:paraId="41E99D88" w14:textId="77777777" w:rsidR="00E6645E" w:rsidRDefault="00000000">
      <w:pPr>
        <w:pStyle w:val="Heading1"/>
      </w:pPr>
      <w:r>
        <w:t>6. Future Scope</w:t>
      </w:r>
    </w:p>
    <w:p w14:paraId="0DFD1919" w14:textId="77777777" w:rsidR="00244A99" w:rsidRPr="00244A99" w:rsidRDefault="00244A99" w:rsidP="00244A99">
      <w:pPr>
        <w:numPr>
          <w:ilvl w:val="0"/>
          <w:numId w:val="27"/>
        </w:numPr>
      </w:pPr>
      <w:r w:rsidRPr="00244A99">
        <w:rPr>
          <w:b/>
          <w:bCs/>
        </w:rPr>
        <w:t>Predictive Modeling</w:t>
      </w:r>
    </w:p>
    <w:p w14:paraId="41B89532" w14:textId="77777777" w:rsidR="00244A99" w:rsidRPr="00244A99" w:rsidRDefault="00244A99" w:rsidP="00244A99">
      <w:pPr>
        <w:numPr>
          <w:ilvl w:val="1"/>
          <w:numId w:val="27"/>
        </w:numPr>
      </w:pPr>
      <w:r w:rsidRPr="00244A99">
        <w:t>Develop time-series forecasting to predict match outcomes or innings totals based on live ball-by-ball data.</w:t>
      </w:r>
    </w:p>
    <w:p w14:paraId="61407315" w14:textId="77777777" w:rsidR="00244A99" w:rsidRPr="00244A99" w:rsidRDefault="00244A99" w:rsidP="00244A99">
      <w:pPr>
        <w:numPr>
          <w:ilvl w:val="1"/>
          <w:numId w:val="27"/>
        </w:numPr>
      </w:pPr>
      <w:r w:rsidRPr="00244A99">
        <w:t>Use machine learning to estimate a team’s winning probability at any stage of the match.</w:t>
      </w:r>
    </w:p>
    <w:p w14:paraId="008BD742" w14:textId="77777777" w:rsidR="00244A99" w:rsidRPr="00244A99" w:rsidRDefault="00244A99" w:rsidP="00244A99">
      <w:pPr>
        <w:numPr>
          <w:ilvl w:val="0"/>
          <w:numId w:val="27"/>
        </w:numPr>
      </w:pPr>
      <w:r w:rsidRPr="00244A99">
        <w:rPr>
          <w:b/>
          <w:bCs/>
        </w:rPr>
        <w:t>Player Performance Clustering</w:t>
      </w:r>
    </w:p>
    <w:p w14:paraId="0FCD9E4D" w14:textId="77777777" w:rsidR="00244A99" w:rsidRPr="00244A99" w:rsidRDefault="00244A99" w:rsidP="00244A99">
      <w:pPr>
        <w:numPr>
          <w:ilvl w:val="1"/>
          <w:numId w:val="27"/>
        </w:numPr>
      </w:pPr>
      <w:r w:rsidRPr="00244A99">
        <w:t>Apply clustering algorithms to group players by their batting/bowling styles (e.g., aggressive hitters, economical bowlers).</w:t>
      </w:r>
    </w:p>
    <w:p w14:paraId="5E3EA09A" w14:textId="77777777" w:rsidR="00244A99" w:rsidRPr="00244A99" w:rsidRDefault="00244A99" w:rsidP="00244A99">
      <w:pPr>
        <w:numPr>
          <w:ilvl w:val="1"/>
          <w:numId w:val="27"/>
        </w:numPr>
      </w:pPr>
      <w:r w:rsidRPr="00244A99">
        <w:t>Identify team-specific weaknesses (e.g., DC’s middle-over collapse tendency).</w:t>
      </w:r>
    </w:p>
    <w:p w14:paraId="23A414DE" w14:textId="77777777" w:rsidR="00244A99" w:rsidRPr="00244A99" w:rsidRDefault="00244A99" w:rsidP="00244A99">
      <w:pPr>
        <w:numPr>
          <w:ilvl w:val="0"/>
          <w:numId w:val="27"/>
        </w:numPr>
      </w:pPr>
      <w:r w:rsidRPr="00244A99">
        <w:rPr>
          <w:b/>
          <w:bCs/>
        </w:rPr>
        <w:t>Advanced Visualizations</w:t>
      </w:r>
    </w:p>
    <w:p w14:paraId="68C14D6E" w14:textId="77777777" w:rsidR="00244A99" w:rsidRPr="00244A99" w:rsidRDefault="00244A99" w:rsidP="00244A99">
      <w:pPr>
        <w:numPr>
          <w:ilvl w:val="1"/>
          <w:numId w:val="27"/>
        </w:numPr>
      </w:pPr>
      <w:r w:rsidRPr="00244A99">
        <w:t>Create interactive dashboards (using Plotly/Dash) to track real-time match metrics.</w:t>
      </w:r>
    </w:p>
    <w:p w14:paraId="5AC46B6C" w14:textId="77777777" w:rsidR="00244A99" w:rsidRPr="00244A99" w:rsidRDefault="00244A99" w:rsidP="00244A99">
      <w:pPr>
        <w:numPr>
          <w:ilvl w:val="1"/>
          <w:numId w:val="27"/>
        </w:numPr>
      </w:pPr>
      <w:r w:rsidRPr="00244A99">
        <w:t>If data includes pitch coordinates, map shot distributions and fielding setups with geopandas or folium.</w:t>
      </w:r>
    </w:p>
    <w:p w14:paraId="3C59EEBE" w14:textId="77777777" w:rsidR="00244A99" w:rsidRPr="00244A99" w:rsidRDefault="00244A99" w:rsidP="00244A99">
      <w:pPr>
        <w:numPr>
          <w:ilvl w:val="0"/>
          <w:numId w:val="27"/>
        </w:numPr>
      </w:pPr>
      <w:r w:rsidRPr="00244A99">
        <w:rPr>
          <w:b/>
          <w:bCs/>
        </w:rPr>
        <w:t>Tactical Classification Models</w:t>
      </w:r>
    </w:p>
    <w:p w14:paraId="6128C710" w14:textId="77777777" w:rsidR="00244A99" w:rsidRPr="00244A99" w:rsidRDefault="00244A99" w:rsidP="00244A99">
      <w:pPr>
        <w:numPr>
          <w:ilvl w:val="1"/>
          <w:numId w:val="27"/>
        </w:numPr>
      </w:pPr>
      <w:r w:rsidRPr="00244A99">
        <w:t>Train models to classify batting/bowling strategies (e.g., predicting yorkers in death overs).</w:t>
      </w:r>
    </w:p>
    <w:p w14:paraId="74699B0F" w14:textId="77777777" w:rsidR="00244A99" w:rsidRPr="00244A99" w:rsidRDefault="00244A99" w:rsidP="00244A99">
      <w:pPr>
        <w:numPr>
          <w:ilvl w:val="1"/>
          <w:numId w:val="27"/>
        </w:numPr>
      </w:pPr>
      <w:r w:rsidRPr="00244A99">
        <w:t>Link player stats to fantasy cricket recommendations for optimal team selection.</w:t>
      </w:r>
    </w:p>
    <w:p w14:paraId="126E7E05" w14:textId="77777777" w:rsidR="00244A99" w:rsidRPr="00244A99" w:rsidRDefault="00244A99" w:rsidP="00244A99">
      <w:pPr>
        <w:numPr>
          <w:ilvl w:val="0"/>
          <w:numId w:val="27"/>
        </w:numPr>
      </w:pPr>
      <w:r w:rsidRPr="00244A99">
        <w:rPr>
          <w:b/>
          <w:bCs/>
        </w:rPr>
        <w:lastRenderedPageBreak/>
        <w:t>Multi-Match Analysis</w:t>
      </w:r>
    </w:p>
    <w:p w14:paraId="33E54B20" w14:textId="77777777" w:rsidR="00244A99" w:rsidRPr="00244A99" w:rsidRDefault="00244A99" w:rsidP="00244A99">
      <w:pPr>
        <w:numPr>
          <w:ilvl w:val="1"/>
          <w:numId w:val="27"/>
        </w:numPr>
      </w:pPr>
      <w:r w:rsidRPr="00244A99">
        <w:t>Scale the analysis to entire IPL seasons to uncover long-term trends (e.g., impact of toss decisions).</w:t>
      </w:r>
    </w:p>
    <w:p w14:paraId="7E7FE523" w14:textId="77777777" w:rsidR="00244A99" w:rsidRPr="00244A99" w:rsidRDefault="00244A99" w:rsidP="00244A99">
      <w:pPr>
        <w:numPr>
          <w:ilvl w:val="1"/>
          <w:numId w:val="27"/>
        </w:numPr>
      </w:pPr>
      <w:r w:rsidRPr="00244A99">
        <w:t>Compare teams’ performances across venues or against specific opponents.</w:t>
      </w:r>
    </w:p>
    <w:p w14:paraId="2D6BFB42" w14:textId="06EC8C02" w:rsidR="00B93E63" w:rsidRPr="00B93E63" w:rsidRDefault="00B93E63" w:rsidP="00244A99">
      <w:pPr>
        <w:rPr>
          <w:lang w:val="en-IN"/>
        </w:rPr>
      </w:pPr>
    </w:p>
    <w:p w14:paraId="0EB83C49" w14:textId="77777777" w:rsidR="00B93E63" w:rsidRPr="00B93E63" w:rsidRDefault="00B93E63" w:rsidP="00B93E63"/>
    <w:p w14:paraId="7D3B9E5D" w14:textId="7202C37D" w:rsidR="00E6645E" w:rsidRDefault="00000000" w:rsidP="00B93E63">
      <w:pPr>
        <w:pStyle w:val="Heading1"/>
      </w:pPr>
      <w:r>
        <w:t>7. References</w:t>
      </w:r>
    </w:p>
    <w:p w14:paraId="071B9801" w14:textId="77777777" w:rsidR="00B93E63" w:rsidRPr="00B93E63" w:rsidRDefault="00B93E63" w:rsidP="00B93E63">
      <w:pPr>
        <w:rPr>
          <w:lang w:val="en-IN"/>
        </w:rPr>
      </w:pPr>
      <w:r w:rsidRPr="00B93E63">
        <w:rPr>
          <w:lang w:val="en-IN"/>
        </w:rPr>
        <w:t xml:space="preserve">[1] Wes McKinney, </w:t>
      </w:r>
      <w:r w:rsidRPr="00B93E63">
        <w:rPr>
          <w:i/>
          <w:iCs/>
          <w:lang w:val="en-IN"/>
        </w:rPr>
        <w:t>Python for Data Analysis</w:t>
      </w:r>
      <w:r w:rsidRPr="00B93E63">
        <w:rPr>
          <w:lang w:val="en-IN"/>
        </w:rPr>
        <w:t>, O’Reilly Media</w:t>
      </w:r>
      <w:r w:rsidRPr="00B93E63">
        <w:rPr>
          <w:lang w:val="en-IN"/>
        </w:rPr>
        <w:br/>
        <w:t xml:space="preserve">[2] pandas documentation: </w:t>
      </w:r>
      <w:hyperlink r:id="rId14" w:tgtFrame="_new" w:history="1">
        <w:r w:rsidRPr="00B93E63">
          <w:rPr>
            <w:rStyle w:val="Hyperlink"/>
            <w:lang w:val="en-IN"/>
          </w:rPr>
          <w:t>https://pandas.pydata.org/</w:t>
        </w:r>
      </w:hyperlink>
      <w:r w:rsidRPr="00B93E63">
        <w:rPr>
          <w:lang w:val="en-IN"/>
        </w:rPr>
        <w:br/>
        <w:t xml:space="preserve">[3] seaborn documentation: </w:t>
      </w:r>
      <w:hyperlink r:id="rId15" w:tgtFrame="_new" w:history="1">
        <w:r w:rsidRPr="00B93E63">
          <w:rPr>
            <w:rStyle w:val="Hyperlink"/>
            <w:lang w:val="en-IN"/>
          </w:rPr>
          <w:t>https://seaborn.pydata.org/</w:t>
        </w:r>
      </w:hyperlink>
      <w:r w:rsidRPr="00B93E63">
        <w:rPr>
          <w:lang w:val="en-IN"/>
        </w:rPr>
        <w:br/>
        <w:t xml:space="preserve">[4] scikit-learn documentation: </w:t>
      </w:r>
      <w:hyperlink r:id="rId16" w:tgtFrame="_new" w:history="1">
        <w:r w:rsidRPr="00B93E63">
          <w:rPr>
            <w:rStyle w:val="Hyperlink"/>
            <w:lang w:val="en-IN"/>
          </w:rPr>
          <w:t>https://scikit-learn.org/stable/</w:t>
        </w:r>
      </w:hyperlink>
      <w:r w:rsidRPr="00B93E63">
        <w:rPr>
          <w:lang w:val="en-IN"/>
        </w:rPr>
        <w:br/>
        <w:t xml:space="preserve">[5] matplotlib documentation: </w:t>
      </w:r>
      <w:hyperlink r:id="rId17" w:tgtFrame="_new" w:history="1">
        <w:r w:rsidRPr="00B93E63">
          <w:rPr>
            <w:rStyle w:val="Hyperlink"/>
            <w:lang w:val="en-IN"/>
          </w:rPr>
          <w:t>https://matplotlib.org/</w:t>
        </w:r>
      </w:hyperlink>
    </w:p>
    <w:p w14:paraId="332B60C4" w14:textId="77777777" w:rsidR="00B93E63" w:rsidRPr="00B93E63" w:rsidRDefault="00B93E63" w:rsidP="00B93E63"/>
    <w:sectPr w:rsidR="00B93E63" w:rsidRPr="00B93E6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FCB34" w14:textId="77777777" w:rsidR="00CA5389" w:rsidRDefault="00CA5389" w:rsidP="000B29A0">
      <w:pPr>
        <w:spacing w:after="0" w:line="240" w:lineRule="auto"/>
      </w:pPr>
      <w:r>
        <w:separator/>
      </w:r>
    </w:p>
  </w:endnote>
  <w:endnote w:type="continuationSeparator" w:id="0">
    <w:p w14:paraId="6B771E62" w14:textId="77777777" w:rsidR="00CA5389" w:rsidRDefault="00CA5389" w:rsidP="000B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A8E2E" w14:textId="77777777" w:rsidR="00CA5389" w:rsidRDefault="00CA5389" w:rsidP="000B29A0">
      <w:pPr>
        <w:spacing w:after="0" w:line="240" w:lineRule="auto"/>
      </w:pPr>
      <w:r>
        <w:separator/>
      </w:r>
    </w:p>
  </w:footnote>
  <w:footnote w:type="continuationSeparator" w:id="0">
    <w:p w14:paraId="446321F2" w14:textId="77777777" w:rsidR="00CA5389" w:rsidRDefault="00CA5389" w:rsidP="000B2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6277E3"/>
    <w:multiLevelType w:val="multilevel"/>
    <w:tmpl w:val="487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1448B"/>
    <w:multiLevelType w:val="multilevel"/>
    <w:tmpl w:val="A16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241CD"/>
    <w:multiLevelType w:val="multilevel"/>
    <w:tmpl w:val="4512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C284A"/>
    <w:multiLevelType w:val="multilevel"/>
    <w:tmpl w:val="C97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D72D0"/>
    <w:multiLevelType w:val="multilevel"/>
    <w:tmpl w:val="BAD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075B6"/>
    <w:multiLevelType w:val="multilevel"/>
    <w:tmpl w:val="30B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C4BF9"/>
    <w:multiLevelType w:val="multilevel"/>
    <w:tmpl w:val="8ADC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12EF5"/>
    <w:multiLevelType w:val="multilevel"/>
    <w:tmpl w:val="518A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21E6A"/>
    <w:multiLevelType w:val="multilevel"/>
    <w:tmpl w:val="1C1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3404B"/>
    <w:multiLevelType w:val="multilevel"/>
    <w:tmpl w:val="8D4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524EB"/>
    <w:multiLevelType w:val="multilevel"/>
    <w:tmpl w:val="E3F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744FC"/>
    <w:multiLevelType w:val="multilevel"/>
    <w:tmpl w:val="87D4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45898"/>
    <w:multiLevelType w:val="multilevel"/>
    <w:tmpl w:val="0AE2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C35EB"/>
    <w:multiLevelType w:val="hybridMultilevel"/>
    <w:tmpl w:val="93F22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853B90"/>
    <w:multiLevelType w:val="multilevel"/>
    <w:tmpl w:val="8954C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834A9"/>
    <w:multiLevelType w:val="multilevel"/>
    <w:tmpl w:val="C5E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A6869"/>
    <w:multiLevelType w:val="multilevel"/>
    <w:tmpl w:val="A6CC5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3644A"/>
    <w:multiLevelType w:val="multilevel"/>
    <w:tmpl w:val="62C2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990080">
    <w:abstractNumId w:val="8"/>
  </w:num>
  <w:num w:numId="2" w16cid:durableId="1899825102">
    <w:abstractNumId w:val="6"/>
  </w:num>
  <w:num w:numId="3" w16cid:durableId="326445505">
    <w:abstractNumId w:val="5"/>
  </w:num>
  <w:num w:numId="4" w16cid:durableId="904488888">
    <w:abstractNumId w:val="4"/>
  </w:num>
  <w:num w:numId="5" w16cid:durableId="2109040943">
    <w:abstractNumId w:val="7"/>
  </w:num>
  <w:num w:numId="6" w16cid:durableId="1788767920">
    <w:abstractNumId w:val="3"/>
  </w:num>
  <w:num w:numId="7" w16cid:durableId="238708680">
    <w:abstractNumId w:val="2"/>
  </w:num>
  <w:num w:numId="8" w16cid:durableId="187718734">
    <w:abstractNumId w:val="1"/>
  </w:num>
  <w:num w:numId="9" w16cid:durableId="279268257">
    <w:abstractNumId w:val="0"/>
  </w:num>
  <w:num w:numId="10" w16cid:durableId="1490829631">
    <w:abstractNumId w:val="22"/>
  </w:num>
  <w:num w:numId="11" w16cid:durableId="1370572465">
    <w:abstractNumId w:val="11"/>
  </w:num>
  <w:num w:numId="12" w16cid:durableId="1954440600">
    <w:abstractNumId w:val="15"/>
  </w:num>
  <w:num w:numId="13" w16cid:durableId="1876886932">
    <w:abstractNumId w:val="18"/>
  </w:num>
  <w:num w:numId="14" w16cid:durableId="2061200070">
    <w:abstractNumId w:val="10"/>
  </w:num>
  <w:num w:numId="15" w16cid:durableId="1990356957">
    <w:abstractNumId w:val="13"/>
  </w:num>
  <w:num w:numId="16" w16cid:durableId="758792571">
    <w:abstractNumId w:val="16"/>
  </w:num>
  <w:num w:numId="17" w16cid:durableId="2062289152">
    <w:abstractNumId w:val="19"/>
  </w:num>
  <w:num w:numId="18" w16cid:durableId="2042969408">
    <w:abstractNumId w:val="12"/>
  </w:num>
  <w:num w:numId="19" w16cid:durableId="1542013526">
    <w:abstractNumId w:val="26"/>
  </w:num>
  <w:num w:numId="20" w16cid:durableId="1305886950">
    <w:abstractNumId w:val="14"/>
  </w:num>
  <w:num w:numId="21" w16cid:durableId="609699649">
    <w:abstractNumId w:val="24"/>
  </w:num>
  <w:num w:numId="22" w16cid:durableId="1763335368">
    <w:abstractNumId w:val="21"/>
  </w:num>
  <w:num w:numId="23" w16cid:durableId="84036572">
    <w:abstractNumId w:val="17"/>
  </w:num>
  <w:num w:numId="24" w16cid:durableId="1412775815">
    <w:abstractNumId w:val="9"/>
  </w:num>
  <w:num w:numId="25" w16cid:durableId="1756321303">
    <w:abstractNumId w:val="20"/>
  </w:num>
  <w:num w:numId="26" w16cid:durableId="769202471">
    <w:abstractNumId w:val="23"/>
  </w:num>
  <w:num w:numId="27" w16cid:durableId="6393065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29A0"/>
    <w:rsid w:val="000D138C"/>
    <w:rsid w:val="0015074B"/>
    <w:rsid w:val="001C7052"/>
    <w:rsid w:val="00244A99"/>
    <w:rsid w:val="0029639D"/>
    <w:rsid w:val="002B12BB"/>
    <w:rsid w:val="00326F90"/>
    <w:rsid w:val="00517EE6"/>
    <w:rsid w:val="005D4B9C"/>
    <w:rsid w:val="006D2056"/>
    <w:rsid w:val="00855ADB"/>
    <w:rsid w:val="00AA1D8D"/>
    <w:rsid w:val="00B47730"/>
    <w:rsid w:val="00B93E63"/>
    <w:rsid w:val="00CA5389"/>
    <w:rsid w:val="00CB0664"/>
    <w:rsid w:val="00CB15D1"/>
    <w:rsid w:val="00E1668C"/>
    <w:rsid w:val="00E6645E"/>
    <w:rsid w:val="00FC693F"/>
    <w:rsid w:val="00FF7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A2172"/>
  <w14:defaultImageDpi w14:val="300"/>
  <w15:docId w15:val="{C6211A9C-8023-4C84-B5E6-ECABF3FA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93E63"/>
    <w:rPr>
      <w:color w:val="0000FF" w:themeColor="hyperlink"/>
      <w:u w:val="single"/>
    </w:rPr>
  </w:style>
  <w:style w:type="character" w:styleId="UnresolvedMention">
    <w:name w:val="Unresolved Mention"/>
    <w:basedOn w:val="DefaultParagraphFont"/>
    <w:uiPriority w:val="99"/>
    <w:semiHidden/>
    <w:unhideWhenUsed/>
    <w:rsid w:val="00B93E63"/>
    <w:rPr>
      <w:color w:val="605E5C"/>
      <w:shd w:val="clear" w:color="auto" w:fill="E1DFDD"/>
    </w:rPr>
  </w:style>
  <w:style w:type="paragraph" w:styleId="NormalWeb">
    <w:name w:val="Normal (Web)"/>
    <w:basedOn w:val="Normal"/>
    <w:uiPriority w:val="99"/>
    <w:semiHidden/>
    <w:unhideWhenUsed/>
    <w:rsid w:val="00E1668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3223">
      <w:bodyDiv w:val="1"/>
      <w:marLeft w:val="0"/>
      <w:marRight w:val="0"/>
      <w:marTop w:val="0"/>
      <w:marBottom w:val="0"/>
      <w:divBdr>
        <w:top w:val="none" w:sz="0" w:space="0" w:color="auto"/>
        <w:left w:val="none" w:sz="0" w:space="0" w:color="auto"/>
        <w:bottom w:val="none" w:sz="0" w:space="0" w:color="auto"/>
        <w:right w:val="none" w:sz="0" w:space="0" w:color="auto"/>
      </w:divBdr>
    </w:div>
    <w:div w:id="124859286">
      <w:bodyDiv w:val="1"/>
      <w:marLeft w:val="0"/>
      <w:marRight w:val="0"/>
      <w:marTop w:val="0"/>
      <w:marBottom w:val="0"/>
      <w:divBdr>
        <w:top w:val="none" w:sz="0" w:space="0" w:color="auto"/>
        <w:left w:val="none" w:sz="0" w:space="0" w:color="auto"/>
        <w:bottom w:val="none" w:sz="0" w:space="0" w:color="auto"/>
        <w:right w:val="none" w:sz="0" w:space="0" w:color="auto"/>
      </w:divBdr>
    </w:div>
    <w:div w:id="242954393">
      <w:bodyDiv w:val="1"/>
      <w:marLeft w:val="0"/>
      <w:marRight w:val="0"/>
      <w:marTop w:val="0"/>
      <w:marBottom w:val="0"/>
      <w:divBdr>
        <w:top w:val="none" w:sz="0" w:space="0" w:color="auto"/>
        <w:left w:val="none" w:sz="0" w:space="0" w:color="auto"/>
        <w:bottom w:val="none" w:sz="0" w:space="0" w:color="auto"/>
        <w:right w:val="none" w:sz="0" w:space="0" w:color="auto"/>
      </w:divBdr>
    </w:div>
    <w:div w:id="243229606">
      <w:bodyDiv w:val="1"/>
      <w:marLeft w:val="0"/>
      <w:marRight w:val="0"/>
      <w:marTop w:val="0"/>
      <w:marBottom w:val="0"/>
      <w:divBdr>
        <w:top w:val="none" w:sz="0" w:space="0" w:color="auto"/>
        <w:left w:val="none" w:sz="0" w:space="0" w:color="auto"/>
        <w:bottom w:val="none" w:sz="0" w:space="0" w:color="auto"/>
        <w:right w:val="none" w:sz="0" w:space="0" w:color="auto"/>
      </w:divBdr>
    </w:div>
    <w:div w:id="287122937">
      <w:bodyDiv w:val="1"/>
      <w:marLeft w:val="0"/>
      <w:marRight w:val="0"/>
      <w:marTop w:val="0"/>
      <w:marBottom w:val="0"/>
      <w:divBdr>
        <w:top w:val="none" w:sz="0" w:space="0" w:color="auto"/>
        <w:left w:val="none" w:sz="0" w:space="0" w:color="auto"/>
        <w:bottom w:val="none" w:sz="0" w:space="0" w:color="auto"/>
        <w:right w:val="none" w:sz="0" w:space="0" w:color="auto"/>
      </w:divBdr>
    </w:div>
    <w:div w:id="410466976">
      <w:bodyDiv w:val="1"/>
      <w:marLeft w:val="0"/>
      <w:marRight w:val="0"/>
      <w:marTop w:val="0"/>
      <w:marBottom w:val="0"/>
      <w:divBdr>
        <w:top w:val="none" w:sz="0" w:space="0" w:color="auto"/>
        <w:left w:val="none" w:sz="0" w:space="0" w:color="auto"/>
        <w:bottom w:val="none" w:sz="0" w:space="0" w:color="auto"/>
        <w:right w:val="none" w:sz="0" w:space="0" w:color="auto"/>
      </w:divBdr>
    </w:div>
    <w:div w:id="448167147">
      <w:bodyDiv w:val="1"/>
      <w:marLeft w:val="0"/>
      <w:marRight w:val="0"/>
      <w:marTop w:val="0"/>
      <w:marBottom w:val="0"/>
      <w:divBdr>
        <w:top w:val="none" w:sz="0" w:space="0" w:color="auto"/>
        <w:left w:val="none" w:sz="0" w:space="0" w:color="auto"/>
        <w:bottom w:val="none" w:sz="0" w:space="0" w:color="auto"/>
        <w:right w:val="none" w:sz="0" w:space="0" w:color="auto"/>
      </w:divBdr>
    </w:div>
    <w:div w:id="477653725">
      <w:bodyDiv w:val="1"/>
      <w:marLeft w:val="0"/>
      <w:marRight w:val="0"/>
      <w:marTop w:val="0"/>
      <w:marBottom w:val="0"/>
      <w:divBdr>
        <w:top w:val="none" w:sz="0" w:space="0" w:color="auto"/>
        <w:left w:val="none" w:sz="0" w:space="0" w:color="auto"/>
        <w:bottom w:val="none" w:sz="0" w:space="0" w:color="auto"/>
        <w:right w:val="none" w:sz="0" w:space="0" w:color="auto"/>
      </w:divBdr>
    </w:div>
    <w:div w:id="666254233">
      <w:bodyDiv w:val="1"/>
      <w:marLeft w:val="0"/>
      <w:marRight w:val="0"/>
      <w:marTop w:val="0"/>
      <w:marBottom w:val="0"/>
      <w:divBdr>
        <w:top w:val="none" w:sz="0" w:space="0" w:color="auto"/>
        <w:left w:val="none" w:sz="0" w:space="0" w:color="auto"/>
        <w:bottom w:val="none" w:sz="0" w:space="0" w:color="auto"/>
        <w:right w:val="none" w:sz="0" w:space="0" w:color="auto"/>
      </w:divBdr>
    </w:div>
    <w:div w:id="681929731">
      <w:bodyDiv w:val="1"/>
      <w:marLeft w:val="0"/>
      <w:marRight w:val="0"/>
      <w:marTop w:val="0"/>
      <w:marBottom w:val="0"/>
      <w:divBdr>
        <w:top w:val="none" w:sz="0" w:space="0" w:color="auto"/>
        <w:left w:val="none" w:sz="0" w:space="0" w:color="auto"/>
        <w:bottom w:val="none" w:sz="0" w:space="0" w:color="auto"/>
        <w:right w:val="none" w:sz="0" w:space="0" w:color="auto"/>
      </w:divBdr>
    </w:div>
    <w:div w:id="709765535">
      <w:bodyDiv w:val="1"/>
      <w:marLeft w:val="0"/>
      <w:marRight w:val="0"/>
      <w:marTop w:val="0"/>
      <w:marBottom w:val="0"/>
      <w:divBdr>
        <w:top w:val="none" w:sz="0" w:space="0" w:color="auto"/>
        <w:left w:val="none" w:sz="0" w:space="0" w:color="auto"/>
        <w:bottom w:val="none" w:sz="0" w:space="0" w:color="auto"/>
        <w:right w:val="none" w:sz="0" w:space="0" w:color="auto"/>
      </w:divBdr>
    </w:div>
    <w:div w:id="746457902">
      <w:bodyDiv w:val="1"/>
      <w:marLeft w:val="0"/>
      <w:marRight w:val="0"/>
      <w:marTop w:val="0"/>
      <w:marBottom w:val="0"/>
      <w:divBdr>
        <w:top w:val="none" w:sz="0" w:space="0" w:color="auto"/>
        <w:left w:val="none" w:sz="0" w:space="0" w:color="auto"/>
        <w:bottom w:val="none" w:sz="0" w:space="0" w:color="auto"/>
        <w:right w:val="none" w:sz="0" w:space="0" w:color="auto"/>
      </w:divBdr>
    </w:div>
    <w:div w:id="752510998">
      <w:bodyDiv w:val="1"/>
      <w:marLeft w:val="0"/>
      <w:marRight w:val="0"/>
      <w:marTop w:val="0"/>
      <w:marBottom w:val="0"/>
      <w:divBdr>
        <w:top w:val="none" w:sz="0" w:space="0" w:color="auto"/>
        <w:left w:val="none" w:sz="0" w:space="0" w:color="auto"/>
        <w:bottom w:val="none" w:sz="0" w:space="0" w:color="auto"/>
        <w:right w:val="none" w:sz="0" w:space="0" w:color="auto"/>
      </w:divBdr>
    </w:div>
    <w:div w:id="784349758">
      <w:bodyDiv w:val="1"/>
      <w:marLeft w:val="0"/>
      <w:marRight w:val="0"/>
      <w:marTop w:val="0"/>
      <w:marBottom w:val="0"/>
      <w:divBdr>
        <w:top w:val="none" w:sz="0" w:space="0" w:color="auto"/>
        <w:left w:val="none" w:sz="0" w:space="0" w:color="auto"/>
        <w:bottom w:val="none" w:sz="0" w:space="0" w:color="auto"/>
        <w:right w:val="none" w:sz="0" w:space="0" w:color="auto"/>
      </w:divBdr>
    </w:div>
    <w:div w:id="803742484">
      <w:bodyDiv w:val="1"/>
      <w:marLeft w:val="0"/>
      <w:marRight w:val="0"/>
      <w:marTop w:val="0"/>
      <w:marBottom w:val="0"/>
      <w:divBdr>
        <w:top w:val="none" w:sz="0" w:space="0" w:color="auto"/>
        <w:left w:val="none" w:sz="0" w:space="0" w:color="auto"/>
        <w:bottom w:val="none" w:sz="0" w:space="0" w:color="auto"/>
        <w:right w:val="none" w:sz="0" w:space="0" w:color="auto"/>
      </w:divBdr>
    </w:div>
    <w:div w:id="835993081">
      <w:bodyDiv w:val="1"/>
      <w:marLeft w:val="0"/>
      <w:marRight w:val="0"/>
      <w:marTop w:val="0"/>
      <w:marBottom w:val="0"/>
      <w:divBdr>
        <w:top w:val="none" w:sz="0" w:space="0" w:color="auto"/>
        <w:left w:val="none" w:sz="0" w:space="0" w:color="auto"/>
        <w:bottom w:val="none" w:sz="0" w:space="0" w:color="auto"/>
        <w:right w:val="none" w:sz="0" w:space="0" w:color="auto"/>
      </w:divBdr>
    </w:div>
    <w:div w:id="937834773">
      <w:bodyDiv w:val="1"/>
      <w:marLeft w:val="0"/>
      <w:marRight w:val="0"/>
      <w:marTop w:val="0"/>
      <w:marBottom w:val="0"/>
      <w:divBdr>
        <w:top w:val="none" w:sz="0" w:space="0" w:color="auto"/>
        <w:left w:val="none" w:sz="0" w:space="0" w:color="auto"/>
        <w:bottom w:val="none" w:sz="0" w:space="0" w:color="auto"/>
        <w:right w:val="none" w:sz="0" w:space="0" w:color="auto"/>
      </w:divBdr>
    </w:div>
    <w:div w:id="1026295157">
      <w:bodyDiv w:val="1"/>
      <w:marLeft w:val="0"/>
      <w:marRight w:val="0"/>
      <w:marTop w:val="0"/>
      <w:marBottom w:val="0"/>
      <w:divBdr>
        <w:top w:val="none" w:sz="0" w:space="0" w:color="auto"/>
        <w:left w:val="none" w:sz="0" w:space="0" w:color="auto"/>
        <w:bottom w:val="none" w:sz="0" w:space="0" w:color="auto"/>
        <w:right w:val="none" w:sz="0" w:space="0" w:color="auto"/>
      </w:divBdr>
    </w:div>
    <w:div w:id="1037003981">
      <w:bodyDiv w:val="1"/>
      <w:marLeft w:val="0"/>
      <w:marRight w:val="0"/>
      <w:marTop w:val="0"/>
      <w:marBottom w:val="0"/>
      <w:divBdr>
        <w:top w:val="none" w:sz="0" w:space="0" w:color="auto"/>
        <w:left w:val="none" w:sz="0" w:space="0" w:color="auto"/>
        <w:bottom w:val="none" w:sz="0" w:space="0" w:color="auto"/>
        <w:right w:val="none" w:sz="0" w:space="0" w:color="auto"/>
      </w:divBdr>
    </w:div>
    <w:div w:id="1124427817">
      <w:bodyDiv w:val="1"/>
      <w:marLeft w:val="0"/>
      <w:marRight w:val="0"/>
      <w:marTop w:val="0"/>
      <w:marBottom w:val="0"/>
      <w:divBdr>
        <w:top w:val="none" w:sz="0" w:space="0" w:color="auto"/>
        <w:left w:val="none" w:sz="0" w:space="0" w:color="auto"/>
        <w:bottom w:val="none" w:sz="0" w:space="0" w:color="auto"/>
        <w:right w:val="none" w:sz="0" w:space="0" w:color="auto"/>
      </w:divBdr>
    </w:div>
    <w:div w:id="1176190722">
      <w:bodyDiv w:val="1"/>
      <w:marLeft w:val="0"/>
      <w:marRight w:val="0"/>
      <w:marTop w:val="0"/>
      <w:marBottom w:val="0"/>
      <w:divBdr>
        <w:top w:val="none" w:sz="0" w:space="0" w:color="auto"/>
        <w:left w:val="none" w:sz="0" w:space="0" w:color="auto"/>
        <w:bottom w:val="none" w:sz="0" w:space="0" w:color="auto"/>
        <w:right w:val="none" w:sz="0" w:space="0" w:color="auto"/>
      </w:divBdr>
    </w:div>
    <w:div w:id="1283263887">
      <w:bodyDiv w:val="1"/>
      <w:marLeft w:val="0"/>
      <w:marRight w:val="0"/>
      <w:marTop w:val="0"/>
      <w:marBottom w:val="0"/>
      <w:divBdr>
        <w:top w:val="none" w:sz="0" w:space="0" w:color="auto"/>
        <w:left w:val="none" w:sz="0" w:space="0" w:color="auto"/>
        <w:bottom w:val="none" w:sz="0" w:space="0" w:color="auto"/>
        <w:right w:val="none" w:sz="0" w:space="0" w:color="auto"/>
      </w:divBdr>
    </w:div>
    <w:div w:id="1330988744">
      <w:bodyDiv w:val="1"/>
      <w:marLeft w:val="0"/>
      <w:marRight w:val="0"/>
      <w:marTop w:val="0"/>
      <w:marBottom w:val="0"/>
      <w:divBdr>
        <w:top w:val="none" w:sz="0" w:space="0" w:color="auto"/>
        <w:left w:val="none" w:sz="0" w:space="0" w:color="auto"/>
        <w:bottom w:val="none" w:sz="0" w:space="0" w:color="auto"/>
        <w:right w:val="none" w:sz="0" w:space="0" w:color="auto"/>
      </w:divBdr>
    </w:div>
    <w:div w:id="1373114280">
      <w:bodyDiv w:val="1"/>
      <w:marLeft w:val="0"/>
      <w:marRight w:val="0"/>
      <w:marTop w:val="0"/>
      <w:marBottom w:val="0"/>
      <w:divBdr>
        <w:top w:val="none" w:sz="0" w:space="0" w:color="auto"/>
        <w:left w:val="none" w:sz="0" w:space="0" w:color="auto"/>
        <w:bottom w:val="none" w:sz="0" w:space="0" w:color="auto"/>
        <w:right w:val="none" w:sz="0" w:space="0" w:color="auto"/>
      </w:divBdr>
    </w:div>
    <w:div w:id="1406225221">
      <w:bodyDiv w:val="1"/>
      <w:marLeft w:val="0"/>
      <w:marRight w:val="0"/>
      <w:marTop w:val="0"/>
      <w:marBottom w:val="0"/>
      <w:divBdr>
        <w:top w:val="none" w:sz="0" w:space="0" w:color="auto"/>
        <w:left w:val="none" w:sz="0" w:space="0" w:color="auto"/>
        <w:bottom w:val="none" w:sz="0" w:space="0" w:color="auto"/>
        <w:right w:val="none" w:sz="0" w:space="0" w:color="auto"/>
      </w:divBdr>
    </w:div>
    <w:div w:id="1445074944">
      <w:bodyDiv w:val="1"/>
      <w:marLeft w:val="0"/>
      <w:marRight w:val="0"/>
      <w:marTop w:val="0"/>
      <w:marBottom w:val="0"/>
      <w:divBdr>
        <w:top w:val="none" w:sz="0" w:space="0" w:color="auto"/>
        <w:left w:val="none" w:sz="0" w:space="0" w:color="auto"/>
        <w:bottom w:val="none" w:sz="0" w:space="0" w:color="auto"/>
        <w:right w:val="none" w:sz="0" w:space="0" w:color="auto"/>
      </w:divBdr>
    </w:div>
    <w:div w:id="1445539279">
      <w:bodyDiv w:val="1"/>
      <w:marLeft w:val="0"/>
      <w:marRight w:val="0"/>
      <w:marTop w:val="0"/>
      <w:marBottom w:val="0"/>
      <w:divBdr>
        <w:top w:val="none" w:sz="0" w:space="0" w:color="auto"/>
        <w:left w:val="none" w:sz="0" w:space="0" w:color="auto"/>
        <w:bottom w:val="none" w:sz="0" w:space="0" w:color="auto"/>
        <w:right w:val="none" w:sz="0" w:space="0" w:color="auto"/>
      </w:divBdr>
    </w:div>
    <w:div w:id="1529873937">
      <w:bodyDiv w:val="1"/>
      <w:marLeft w:val="0"/>
      <w:marRight w:val="0"/>
      <w:marTop w:val="0"/>
      <w:marBottom w:val="0"/>
      <w:divBdr>
        <w:top w:val="none" w:sz="0" w:space="0" w:color="auto"/>
        <w:left w:val="none" w:sz="0" w:space="0" w:color="auto"/>
        <w:bottom w:val="none" w:sz="0" w:space="0" w:color="auto"/>
        <w:right w:val="none" w:sz="0" w:space="0" w:color="auto"/>
      </w:divBdr>
    </w:div>
    <w:div w:id="1562790475">
      <w:bodyDiv w:val="1"/>
      <w:marLeft w:val="0"/>
      <w:marRight w:val="0"/>
      <w:marTop w:val="0"/>
      <w:marBottom w:val="0"/>
      <w:divBdr>
        <w:top w:val="none" w:sz="0" w:space="0" w:color="auto"/>
        <w:left w:val="none" w:sz="0" w:space="0" w:color="auto"/>
        <w:bottom w:val="none" w:sz="0" w:space="0" w:color="auto"/>
        <w:right w:val="none" w:sz="0" w:space="0" w:color="auto"/>
      </w:divBdr>
    </w:div>
    <w:div w:id="1660956731">
      <w:bodyDiv w:val="1"/>
      <w:marLeft w:val="0"/>
      <w:marRight w:val="0"/>
      <w:marTop w:val="0"/>
      <w:marBottom w:val="0"/>
      <w:divBdr>
        <w:top w:val="none" w:sz="0" w:space="0" w:color="auto"/>
        <w:left w:val="none" w:sz="0" w:space="0" w:color="auto"/>
        <w:bottom w:val="none" w:sz="0" w:space="0" w:color="auto"/>
        <w:right w:val="none" w:sz="0" w:space="0" w:color="auto"/>
      </w:divBdr>
    </w:div>
    <w:div w:id="1810786629">
      <w:bodyDiv w:val="1"/>
      <w:marLeft w:val="0"/>
      <w:marRight w:val="0"/>
      <w:marTop w:val="0"/>
      <w:marBottom w:val="0"/>
      <w:divBdr>
        <w:top w:val="none" w:sz="0" w:space="0" w:color="auto"/>
        <w:left w:val="none" w:sz="0" w:space="0" w:color="auto"/>
        <w:bottom w:val="none" w:sz="0" w:space="0" w:color="auto"/>
        <w:right w:val="none" w:sz="0" w:space="0" w:color="auto"/>
      </w:divBdr>
    </w:div>
    <w:div w:id="1834877220">
      <w:bodyDiv w:val="1"/>
      <w:marLeft w:val="0"/>
      <w:marRight w:val="0"/>
      <w:marTop w:val="0"/>
      <w:marBottom w:val="0"/>
      <w:divBdr>
        <w:top w:val="none" w:sz="0" w:space="0" w:color="auto"/>
        <w:left w:val="none" w:sz="0" w:space="0" w:color="auto"/>
        <w:bottom w:val="none" w:sz="0" w:space="0" w:color="auto"/>
        <w:right w:val="none" w:sz="0" w:space="0" w:color="auto"/>
      </w:divBdr>
    </w:div>
    <w:div w:id="1882938822">
      <w:bodyDiv w:val="1"/>
      <w:marLeft w:val="0"/>
      <w:marRight w:val="0"/>
      <w:marTop w:val="0"/>
      <w:marBottom w:val="0"/>
      <w:divBdr>
        <w:top w:val="none" w:sz="0" w:space="0" w:color="auto"/>
        <w:left w:val="none" w:sz="0" w:space="0" w:color="auto"/>
        <w:bottom w:val="none" w:sz="0" w:space="0" w:color="auto"/>
        <w:right w:val="none" w:sz="0" w:space="0" w:color="auto"/>
      </w:divBdr>
    </w:div>
    <w:div w:id="1918709281">
      <w:bodyDiv w:val="1"/>
      <w:marLeft w:val="0"/>
      <w:marRight w:val="0"/>
      <w:marTop w:val="0"/>
      <w:marBottom w:val="0"/>
      <w:divBdr>
        <w:top w:val="none" w:sz="0" w:space="0" w:color="auto"/>
        <w:left w:val="none" w:sz="0" w:space="0" w:color="auto"/>
        <w:bottom w:val="none" w:sz="0" w:space="0" w:color="auto"/>
        <w:right w:val="none" w:sz="0" w:space="0" w:color="auto"/>
      </w:divBdr>
    </w:div>
    <w:div w:id="1961108462">
      <w:bodyDiv w:val="1"/>
      <w:marLeft w:val="0"/>
      <w:marRight w:val="0"/>
      <w:marTop w:val="0"/>
      <w:marBottom w:val="0"/>
      <w:divBdr>
        <w:top w:val="none" w:sz="0" w:space="0" w:color="auto"/>
        <w:left w:val="none" w:sz="0" w:space="0" w:color="auto"/>
        <w:bottom w:val="none" w:sz="0" w:space="0" w:color="auto"/>
        <w:right w:val="none" w:sz="0" w:space="0" w:color="auto"/>
      </w:divBdr>
    </w:div>
    <w:div w:id="1980649645">
      <w:bodyDiv w:val="1"/>
      <w:marLeft w:val="0"/>
      <w:marRight w:val="0"/>
      <w:marTop w:val="0"/>
      <w:marBottom w:val="0"/>
      <w:divBdr>
        <w:top w:val="none" w:sz="0" w:space="0" w:color="auto"/>
        <w:left w:val="none" w:sz="0" w:space="0" w:color="auto"/>
        <w:bottom w:val="none" w:sz="0" w:space="0" w:color="auto"/>
        <w:right w:val="none" w:sz="0" w:space="0" w:color="auto"/>
      </w:divBdr>
    </w:div>
    <w:div w:id="2000689793">
      <w:bodyDiv w:val="1"/>
      <w:marLeft w:val="0"/>
      <w:marRight w:val="0"/>
      <w:marTop w:val="0"/>
      <w:marBottom w:val="0"/>
      <w:divBdr>
        <w:top w:val="none" w:sz="0" w:space="0" w:color="auto"/>
        <w:left w:val="none" w:sz="0" w:space="0" w:color="auto"/>
        <w:bottom w:val="none" w:sz="0" w:space="0" w:color="auto"/>
        <w:right w:val="none" w:sz="0" w:space="0" w:color="auto"/>
      </w:divBdr>
    </w:div>
    <w:div w:id="2031292828">
      <w:bodyDiv w:val="1"/>
      <w:marLeft w:val="0"/>
      <w:marRight w:val="0"/>
      <w:marTop w:val="0"/>
      <w:marBottom w:val="0"/>
      <w:divBdr>
        <w:top w:val="none" w:sz="0" w:space="0" w:color="auto"/>
        <w:left w:val="none" w:sz="0" w:space="0" w:color="auto"/>
        <w:bottom w:val="none" w:sz="0" w:space="0" w:color="auto"/>
        <w:right w:val="none" w:sz="0" w:space="0" w:color="auto"/>
      </w:divBdr>
    </w:div>
    <w:div w:id="2047214488">
      <w:bodyDiv w:val="1"/>
      <w:marLeft w:val="0"/>
      <w:marRight w:val="0"/>
      <w:marTop w:val="0"/>
      <w:marBottom w:val="0"/>
      <w:divBdr>
        <w:top w:val="none" w:sz="0" w:space="0" w:color="auto"/>
        <w:left w:val="none" w:sz="0" w:space="0" w:color="auto"/>
        <w:bottom w:val="none" w:sz="0" w:space="0" w:color="auto"/>
        <w:right w:val="none" w:sz="0" w:space="0" w:color="auto"/>
      </w:divBdr>
    </w:div>
    <w:div w:id="2084373501">
      <w:bodyDiv w:val="1"/>
      <w:marLeft w:val="0"/>
      <w:marRight w:val="0"/>
      <w:marTop w:val="0"/>
      <w:marBottom w:val="0"/>
      <w:divBdr>
        <w:top w:val="none" w:sz="0" w:space="0" w:color="auto"/>
        <w:left w:val="none" w:sz="0" w:space="0" w:color="auto"/>
        <w:bottom w:val="none" w:sz="0" w:space="0" w:color="auto"/>
        <w:right w:val="none" w:sz="0" w:space="0" w:color="auto"/>
      </w:divBdr>
    </w:div>
    <w:div w:id="20966282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eaborn.pydata.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Arnav Khandelwal</cp:lastModifiedBy>
  <cp:revision>3</cp:revision>
  <dcterms:created xsi:type="dcterms:W3CDTF">2025-04-11T18:17:00Z</dcterms:created>
  <dcterms:modified xsi:type="dcterms:W3CDTF">2025-04-11T18:30:00Z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0618760bc2077b81a0a63a945f5121103cfa2af5e8f5335f136692f83f5e6e32</vt:lpwstr>
  </property>
</Properties>
</file>